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C4723" w14:textId="77777777" w:rsidR="00F44FE9" w:rsidRPr="00511716" w:rsidRDefault="00000000" w:rsidP="005566E6">
      <w:pPr>
        <w:pStyle w:val="Title"/>
        <w:spacing w:line="360" w:lineRule="auto"/>
        <w:rPr>
          <w:rFonts w:ascii="Times New Roman" w:hAnsi="Times New Roman" w:cs="Times New Roman"/>
        </w:rPr>
      </w:pPr>
      <w:r w:rsidRPr="00511716">
        <w:rPr>
          <w:rFonts w:ascii="Times New Roman" w:hAnsi="Times New Roman" w:cs="Times New Roman"/>
        </w:rPr>
        <w:t>STUDENT COURSE REGISTRATION SYSTEM</w:t>
      </w:r>
    </w:p>
    <w:p w14:paraId="6791F4EF" w14:textId="77777777" w:rsidR="00F44FE9" w:rsidRPr="00511716" w:rsidRDefault="00000000" w:rsidP="005566E6">
      <w:pPr>
        <w:spacing w:line="360" w:lineRule="auto"/>
        <w:rPr>
          <w:rFonts w:ascii="Times New Roman" w:hAnsi="Times New Roman" w:cs="Times New Roman"/>
        </w:rPr>
      </w:pPr>
      <w:r w:rsidRPr="00511716">
        <w:rPr>
          <w:rFonts w:ascii="Times New Roman" w:hAnsi="Times New Roman" w:cs="Times New Roman"/>
        </w:rPr>
        <w:br/>
        <w:t>A Project Report Submitted by</w:t>
      </w:r>
    </w:p>
    <w:p w14:paraId="646D003D" w14:textId="4F8C4CDE" w:rsidR="00F44FE9" w:rsidRPr="00511716" w:rsidRDefault="00000000" w:rsidP="005566E6">
      <w:pPr>
        <w:spacing w:line="360" w:lineRule="auto"/>
        <w:rPr>
          <w:rFonts w:ascii="Times New Roman" w:hAnsi="Times New Roman" w:cs="Times New Roman"/>
        </w:rPr>
      </w:pPr>
      <w:r w:rsidRPr="00511716">
        <w:rPr>
          <w:rFonts w:ascii="Times New Roman" w:hAnsi="Times New Roman" w:cs="Times New Roman"/>
        </w:rPr>
        <w:t>_________________________</w:t>
      </w:r>
    </w:p>
    <w:p w14:paraId="44AF08A4" w14:textId="3931785A" w:rsidR="00F44FE9" w:rsidRPr="00511716" w:rsidRDefault="00000000" w:rsidP="005566E6">
      <w:pPr>
        <w:spacing w:line="360" w:lineRule="auto"/>
        <w:rPr>
          <w:rFonts w:ascii="Times New Roman" w:hAnsi="Times New Roman" w:cs="Times New Roman"/>
        </w:rPr>
      </w:pPr>
      <w:r w:rsidRPr="00511716">
        <w:rPr>
          <w:rFonts w:ascii="Times New Roman" w:hAnsi="Times New Roman" w:cs="Times New Roman"/>
        </w:rPr>
        <w:br/>
      </w:r>
    </w:p>
    <w:p w14:paraId="09EB4550" w14:textId="77777777" w:rsidR="00F44FE9" w:rsidRPr="00511716" w:rsidRDefault="00000000" w:rsidP="005566E6">
      <w:pPr>
        <w:spacing w:line="360" w:lineRule="auto"/>
        <w:rPr>
          <w:rFonts w:ascii="Times New Roman" w:hAnsi="Times New Roman" w:cs="Times New Roman"/>
        </w:rPr>
      </w:pPr>
      <w:r w:rsidRPr="00511716">
        <w:rPr>
          <w:rFonts w:ascii="Times New Roman" w:hAnsi="Times New Roman" w:cs="Times New Roman"/>
        </w:rPr>
        <w:br w:type="page"/>
      </w:r>
    </w:p>
    <w:p w14:paraId="21CEB75A" w14:textId="77777777" w:rsidR="00F44FE9" w:rsidRPr="00511716" w:rsidRDefault="00000000" w:rsidP="005566E6">
      <w:pPr>
        <w:pStyle w:val="Heading1"/>
        <w:spacing w:line="360" w:lineRule="auto"/>
        <w:rPr>
          <w:rFonts w:ascii="Times New Roman" w:hAnsi="Times New Roman" w:cs="Times New Roman"/>
          <w:b w:val="0"/>
          <w:bCs w:val="0"/>
        </w:rPr>
      </w:pPr>
      <w:r w:rsidRPr="00511716">
        <w:rPr>
          <w:rFonts w:ascii="Times New Roman" w:hAnsi="Times New Roman" w:cs="Times New Roman"/>
          <w:b w:val="0"/>
          <w:bCs w:val="0"/>
        </w:rPr>
        <w:lastRenderedPageBreak/>
        <w:t>TABLE OF CONTENTS</w:t>
      </w:r>
    </w:p>
    <w:p w14:paraId="089B2319" w14:textId="74AD6020" w:rsidR="00F44FE9" w:rsidRPr="00511716" w:rsidRDefault="00000000" w:rsidP="005566E6">
      <w:pPr>
        <w:pStyle w:val="ListNumber"/>
        <w:numPr>
          <w:ilvl w:val="0"/>
          <w:numId w:val="13"/>
        </w:numPr>
        <w:spacing w:line="360" w:lineRule="auto"/>
        <w:rPr>
          <w:rFonts w:ascii="Times New Roman" w:hAnsi="Times New Roman" w:cs="Times New Roman"/>
        </w:rPr>
      </w:pPr>
      <w:r w:rsidRPr="00511716">
        <w:rPr>
          <w:rFonts w:ascii="Times New Roman" w:hAnsi="Times New Roman" w:cs="Times New Roman"/>
        </w:rPr>
        <w:t>Introduction</w:t>
      </w:r>
    </w:p>
    <w:p w14:paraId="429E37B8" w14:textId="3A4D9F2A" w:rsidR="00F44FE9" w:rsidRPr="00511716" w:rsidRDefault="00000000" w:rsidP="005566E6">
      <w:pPr>
        <w:pStyle w:val="ListNumber"/>
        <w:numPr>
          <w:ilvl w:val="0"/>
          <w:numId w:val="13"/>
        </w:numPr>
        <w:spacing w:line="360" w:lineRule="auto"/>
        <w:rPr>
          <w:rFonts w:ascii="Times New Roman" w:hAnsi="Times New Roman" w:cs="Times New Roman"/>
        </w:rPr>
      </w:pPr>
      <w:r w:rsidRPr="00511716">
        <w:rPr>
          <w:rFonts w:ascii="Times New Roman" w:hAnsi="Times New Roman" w:cs="Times New Roman"/>
        </w:rPr>
        <w:t>Objectives</w:t>
      </w:r>
    </w:p>
    <w:p w14:paraId="30A5DCDE" w14:textId="3C2197C1" w:rsidR="00F3128B" w:rsidRPr="00511716" w:rsidRDefault="006A6DE2" w:rsidP="005566E6">
      <w:pPr>
        <w:pStyle w:val="ListNumber"/>
        <w:numPr>
          <w:ilvl w:val="0"/>
          <w:numId w:val="13"/>
        </w:numPr>
        <w:spacing w:line="360" w:lineRule="auto"/>
        <w:rPr>
          <w:rFonts w:ascii="Times New Roman" w:hAnsi="Times New Roman" w:cs="Times New Roman"/>
        </w:rPr>
      </w:pPr>
      <w:r>
        <w:rPr>
          <w:rFonts w:ascii="Times New Roman" w:hAnsi="Times New Roman" w:cs="Times New Roman"/>
        </w:rPr>
        <w:t>Software and tools used</w:t>
      </w:r>
    </w:p>
    <w:p w14:paraId="1F5EEE7D" w14:textId="3345FF86" w:rsidR="00F44FE9" w:rsidRDefault="006A6DE2" w:rsidP="005566E6">
      <w:pPr>
        <w:pStyle w:val="ListNumber"/>
        <w:numPr>
          <w:ilvl w:val="0"/>
          <w:numId w:val="13"/>
        </w:numPr>
        <w:spacing w:line="360" w:lineRule="auto"/>
        <w:rPr>
          <w:rFonts w:ascii="Times New Roman" w:hAnsi="Times New Roman" w:cs="Times New Roman"/>
        </w:rPr>
      </w:pPr>
      <w:r>
        <w:rPr>
          <w:rFonts w:ascii="Times New Roman" w:hAnsi="Times New Roman" w:cs="Times New Roman"/>
        </w:rPr>
        <w:t xml:space="preserve">System design and architecture </w:t>
      </w:r>
    </w:p>
    <w:p w14:paraId="5ECE81DC" w14:textId="1EDDC85F" w:rsidR="00957BB0" w:rsidRDefault="006A6DE2" w:rsidP="005566E6">
      <w:pPr>
        <w:pStyle w:val="ListNumber"/>
        <w:numPr>
          <w:ilvl w:val="0"/>
          <w:numId w:val="13"/>
        </w:numPr>
        <w:spacing w:line="360" w:lineRule="auto"/>
        <w:rPr>
          <w:rFonts w:ascii="Times New Roman" w:hAnsi="Times New Roman" w:cs="Times New Roman"/>
        </w:rPr>
      </w:pPr>
      <w:r>
        <w:rPr>
          <w:rFonts w:ascii="Times New Roman" w:hAnsi="Times New Roman" w:cs="Times New Roman"/>
        </w:rPr>
        <w:t>Data structure used</w:t>
      </w:r>
    </w:p>
    <w:p w14:paraId="601FD028" w14:textId="77777777" w:rsidR="007F2E17" w:rsidRPr="00511716" w:rsidRDefault="007F2E17" w:rsidP="005566E6">
      <w:pPr>
        <w:pStyle w:val="ListNumber"/>
        <w:numPr>
          <w:ilvl w:val="0"/>
          <w:numId w:val="13"/>
        </w:numPr>
        <w:spacing w:line="360" w:lineRule="auto"/>
        <w:rPr>
          <w:rFonts w:ascii="Times New Roman" w:hAnsi="Times New Roman" w:cs="Times New Roman"/>
        </w:rPr>
      </w:pPr>
      <w:r w:rsidRPr="00511716">
        <w:rPr>
          <w:rFonts w:ascii="Times New Roman" w:hAnsi="Times New Roman" w:cs="Times New Roman"/>
        </w:rPr>
        <w:t>Module Description</w:t>
      </w:r>
    </w:p>
    <w:p w14:paraId="0B674CF2" w14:textId="77777777" w:rsidR="007F2E17" w:rsidRPr="00511716" w:rsidRDefault="007F2E17" w:rsidP="005566E6">
      <w:pPr>
        <w:pStyle w:val="ListNumber"/>
        <w:numPr>
          <w:ilvl w:val="0"/>
          <w:numId w:val="13"/>
        </w:numPr>
        <w:spacing w:line="360" w:lineRule="auto"/>
        <w:rPr>
          <w:rFonts w:ascii="Times New Roman" w:hAnsi="Times New Roman" w:cs="Times New Roman"/>
        </w:rPr>
      </w:pPr>
      <w:r w:rsidRPr="00511716">
        <w:rPr>
          <w:rFonts w:ascii="Times New Roman" w:hAnsi="Times New Roman" w:cs="Times New Roman"/>
        </w:rPr>
        <w:t>Exception Handling</w:t>
      </w:r>
    </w:p>
    <w:p w14:paraId="6C4BC62F" w14:textId="10D1C0C0" w:rsidR="00F44FE9" w:rsidRPr="00511716" w:rsidRDefault="007F2E17" w:rsidP="005566E6">
      <w:pPr>
        <w:pStyle w:val="ListNumber"/>
        <w:numPr>
          <w:ilvl w:val="0"/>
          <w:numId w:val="13"/>
        </w:numPr>
        <w:spacing w:line="360" w:lineRule="auto"/>
        <w:rPr>
          <w:rFonts w:ascii="Times New Roman" w:hAnsi="Times New Roman" w:cs="Times New Roman"/>
        </w:rPr>
      </w:pPr>
      <w:r>
        <w:rPr>
          <w:rFonts w:ascii="Times New Roman" w:hAnsi="Times New Roman" w:cs="Times New Roman"/>
        </w:rPr>
        <w:t>Testing</w:t>
      </w:r>
    </w:p>
    <w:p w14:paraId="4260A8DF" w14:textId="66A38F16" w:rsidR="006A6DE2" w:rsidRDefault="006A6DE2" w:rsidP="005566E6">
      <w:pPr>
        <w:pStyle w:val="ListNumber"/>
        <w:numPr>
          <w:ilvl w:val="0"/>
          <w:numId w:val="13"/>
        </w:numPr>
        <w:spacing w:line="360" w:lineRule="auto"/>
        <w:rPr>
          <w:rFonts w:ascii="Times New Roman" w:hAnsi="Times New Roman" w:cs="Times New Roman"/>
        </w:rPr>
      </w:pPr>
      <w:r>
        <w:rPr>
          <w:rFonts w:ascii="Times New Roman" w:hAnsi="Times New Roman" w:cs="Times New Roman"/>
        </w:rPr>
        <w:t>User stories</w:t>
      </w:r>
    </w:p>
    <w:p w14:paraId="5E06A62A" w14:textId="031ABDA2" w:rsidR="005566E6" w:rsidRPr="005566E6" w:rsidRDefault="005566E6" w:rsidP="005566E6">
      <w:pPr>
        <w:pStyle w:val="ListNumber"/>
        <w:numPr>
          <w:ilvl w:val="0"/>
          <w:numId w:val="13"/>
        </w:numPr>
        <w:spacing w:line="360" w:lineRule="auto"/>
        <w:rPr>
          <w:rFonts w:ascii="Times New Roman" w:hAnsi="Times New Roman" w:cs="Times New Roman"/>
        </w:rPr>
      </w:pPr>
      <w:proofErr w:type="spellStart"/>
      <w:r>
        <w:rPr>
          <w:rFonts w:ascii="Times New Roman" w:hAnsi="Times New Roman" w:cs="Times New Roman"/>
        </w:rPr>
        <w:t>Uml</w:t>
      </w:r>
      <w:proofErr w:type="spellEnd"/>
      <w:r>
        <w:rPr>
          <w:rFonts w:ascii="Times New Roman" w:hAnsi="Times New Roman" w:cs="Times New Roman"/>
        </w:rPr>
        <w:t xml:space="preserve"> diagrams </w:t>
      </w:r>
    </w:p>
    <w:p w14:paraId="18A6247B" w14:textId="1872921D" w:rsidR="00F44FE9" w:rsidRPr="00511716" w:rsidRDefault="00000000" w:rsidP="005566E6">
      <w:pPr>
        <w:pStyle w:val="ListNumber"/>
        <w:numPr>
          <w:ilvl w:val="0"/>
          <w:numId w:val="13"/>
        </w:numPr>
        <w:spacing w:line="360" w:lineRule="auto"/>
        <w:rPr>
          <w:rFonts w:ascii="Times New Roman" w:hAnsi="Times New Roman" w:cs="Times New Roman"/>
        </w:rPr>
      </w:pPr>
      <w:r w:rsidRPr="00511716">
        <w:rPr>
          <w:rFonts w:ascii="Times New Roman" w:hAnsi="Times New Roman" w:cs="Times New Roman"/>
        </w:rPr>
        <w:t>Future Enhancements</w:t>
      </w:r>
    </w:p>
    <w:p w14:paraId="38D24179" w14:textId="40302162" w:rsidR="00F44FE9" w:rsidRPr="00511716" w:rsidRDefault="00000000" w:rsidP="005566E6">
      <w:pPr>
        <w:pStyle w:val="ListNumber"/>
        <w:numPr>
          <w:ilvl w:val="0"/>
          <w:numId w:val="13"/>
        </w:numPr>
        <w:spacing w:line="360" w:lineRule="auto"/>
        <w:rPr>
          <w:rFonts w:ascii="Times New Roman" w:hAnsi="Times New Roman" w:cs="Times New Roman"/>
        </w:rPr>
      </w:pPr>
      <w:r w:rsidRPr="00511716">
        <w:rPr>
          <w:rFonts w:ascii="Times New Roman" w:hAnsi="Times New Roman" w:cs="Times New Roman"/>
        </w:rPr>
        <w:t>Conclusion</w:t>
      </w:r>
    </w:p>
    <w:p w14:paraId="7526A109" w14:textId="77777777" w:rsidR="00F44FE9" w:rsidRPr="00957BB0" w:rsidRDefault="00000000" w:rsidP="005566E6">
      <w:pPr>
        <w:pStyle w:val="ListParagraph"/>
        <w:numPr>
          <w:ilvl w:val="0"/>
          <w:numId w:val="13"/>
        </w:numPr>
        <w:spacing w:line="360" w:lineRule="auto"/>
        <w:rPr>
          <w:rFonts w:ascii="Times New Roman" w:hAnsi="Times New Roman" w:cs="Times New Roman"/>
        </w:rPr>
      </w:pPr>
      <w:r w:rsidRPr="00957BB0">
        <w:rPr>
          <w:rFonts w:ascii="Times New Roman" w:hAnsi="Times New Roman" w:cs="Times New Roman"/>
        </w:rPr>
        <w:br w:type="page"/>
      </w:r>
    </w:p>
    <w:p w14:paraId="456D1FD9" w14:textId="3A4122CA" w:rsidR="00957BB0" w:rsidRPr="00957BB0" w:rsidRDefault="00957BB0" w:rsidP="005566E6">
      <w:pPr>
        <w:rPr>
          <w:rFonts w:ascii="Times New Roman" w:hAnsi="Times New Roman" w:cs="Times New Roman"/>
          <w:sz w:val="28"/>
          <w:szCs w:val="28"/>
        </w:rPr>
      </w:pPr>
      <w:r w:rsidRPr="00957BB0">
        <w:rPr>
          <w:rStyle w:val="Strong"/>
          <w:rFonts w:ascii="Times New Roman" w:hAnsi="Times New Roman" w:cs="Times New Roman"/>
          <w:sz w:val="28"/>
          <w:szCs w:val="28"/>
        </w:rPr>
        <w:lastRenderedPageBreak/>
        <w:t>ABSTRACT</w:t>
      </w:r>
    </w:p>
    <w:p w14:paraId="066B9A2F" w14:textId="77777777" w:rsidR="00957BB0" w:rsidRPr="00957BB0" w:rsidRDefault="00957BB0" w:rsidP="005566E6">
      <w:pPr>
        <w:spacing w:line="360" w:lineRule="auto"/>
        <w:rPr>
          <w:rFonts w:ascii="Times New Roman" w:hAnsi="Times New Roman" w:cs="Times New Roman"/>
        </w:rPr>
      </w:pPr>
      <w:r w:rsidRPr="00957BB0">
        <w:rPr>
          <w:rFonts w:ascii="Times New Roman" w:hAnsi="Times New Roman" w:cs="Times New Roman"/>
        </w:rPr>
        <w:t xml:space="preserve">The </w:t>
      </w:r>
      <w:r w:rsidRPr="00957BB0">
        <w:rPr>
          <w:rStyle w:val="Emphasis"/>
          <w:rFonts w:ascii="Times New Roman" w:hAnsi="Times New Roman" w:cs="Times New Roman"/>
          <w:i w:val="0"/>
          <w:iCs w:val="0"/>
        </w:rPr>
        <w:t>Student Course Registration System</w:t>
      </w:r>
      <w:r w:rsidRPr="00957BB0">
        <w:rPr>
          <w:rFonts w:ascii="Times New Roman" w:hAnsi="Times New Roman" w:cs="Times New Roman"/>
        </w:rPr>
        <w:t xml:space="preserve"> is a Java-based console application designed to automate and simplify the process of student enrollment in courses.</w:t>
      </w:r>
      <w:r w:rsidRPr="00957BB0">
        <w:rPr>
          <w:rFonts w:ascii="Times New Roman" w:hAnsi="Times New Roman" w:cs="Times New Roman"/>
        </w:rPr>
        <w:br/>
        <w:t>The system allows students to register, log in, and manage their courses efficiently. Administrators can add, update, or delete course details as required.</w:t>
      </w:r>
      <w:r w:rsidRPr="00957BB0">
        <w:rPr>
          <w:rFonts w:ascii="Times New Roman" w:hAnsi="Times New Roman" w:cs="Times New Roman"/>
        </w:rPr>
        <w:br/>
        <w:t xml:space="preserve">The project uses </w:t>
      </w:r>
      <w:r w:rsidRPr="00957BB0">
        <w:rPr>
          <w:rStyle w:val="Strong"/>
          <w:rFonts w:ascii="Times New Roman" w:hAnsi="Times New Roman" w:cs="Times New Roman"/>
          <w:b w:val="0"/>
          <w:bCs w:val="0"/>
        </w:rPr>
        <w:t>AWS DynamoDB</w:t>
      </w:r>
      <w:r w:rsidRPr="00957BB0">
        <w:rPr>
          <w:rFonts w:ascii="Times New Roman" w:hAnsi="Times New Roman" w:cs="Times New Roman"/>
        </w:rPr>
        <w:t xml:space="preserve"> as a cloud database for persistent storage, ensuring reliability and scalability.</w:t>
      </w:r>
      <w:r w:rsidRPr="00957BB0">
        <w:rPr>
          <w:rFonts w:ascii="Times New Roman" w:hAnsi="Times New Roman" w:cs="Times New Roman"/>
        </w:rPr>
        <w:br/>
        <w:t>Key features include</w:t>
      </w:r>
      <w:r w:rsidRPr="00957BB0">
        <w:rPr>
          <w:rFonts w:ascii="Times New Roman" w:hAnsi="Times New Roman" w:cs="Times New Roman"/>
          <w:b/>
          <w:bCs/>
        </w:rPr>
        <w:t xml:space="preserve"> </w:t>
      </w:r>
      <w:proofErr w:type="spellStart"/>
      <w:r w:rsidRPr="00957BB0">
        <w:rPr>
          <w:rStyle w:val="Strong"/>
          <w:rFonts w:ascii="Times New Roman" w:hAnsi="Times New Roman" w:cs="Times New Roman"/>
          <w:b w:val="0"/>
          <w:bCs w:val="0"/>
        </w:rPr>
        <w:t>BCrypt</w:t>
      </w:r>
      <w:proofErr w:type="spellEnd"/>
      <w:r w:rsidRPr="00957BB0">
        <w:rPr>
          <w:rStyle w:val="Strong"/>
          <w:rFonts w:ascii="Times New Roman" w:hAnsi="Times New Roman" w:cs="Times New Roman"/>
          <w:b w:val="0"/>
          <w:bCs w:val="0"/>
        </w:rPr>
        <w:t xml:space="preserve"> password encryption</w:t>
      </w:r>
      <w:r w:rsidRPr="00957BB0">
        <w:rPr>
          <w:rFonts w:ascii="Times New Roman" w:hAnsi="Times New Roman" w:cs="Times New Roman"/>
          <w:b/>
          <w:bCs/>
        </w:rPr>
        <w:t xml:space="preserve">, </w:t>
      </w:r>
      <w:r w:rsidRPr="00957BB0">
        <w:rPr>
          <w:rStyle w:val="Strong"/>
          <w:rFonts w:ascii="Times New Roman" w:hAnsi="Times New Roman" w:cs="Times New Roman"/>
          <w:b w:val="0"/>
          <w:bCs w:val="0"/>
        </w:rPr>
        <w:t>custom exception handling</w:t>
      </w:r>
      <w:r w:rsidRPr="00957BB0">
        <w:rPr>
          <w:rFonts w:ascii="Times New Roman" w:hAnsi="Times New Roman" w:cs="Times New Roman"/>
        </w:rPr>
        <w:t xml:space="preserve">, and </w:t>
      </w:r>
      <w:r w:rsidRPr="00957BB0">
        <w:rPr>
          <w:rStyle w:val="Strong"/>
          <w:rFonts w:ascii="Times New Roman" w:hAnsi="Times New Roman" w:cs="Times New Roman"/>
          <w:b w:val="0"/>
          <w:bCs w:val="0"/>
        </w:rPr>
        <w:t>layered architecture</w:t>
      </w:r>
      <w:r w:rsidRPr="00957BB0">
        <w:rPr>
          <w:rFonts w:ascii="Times New Roman" w:hAnsi="Times New Roman" w:cs="Times New Roman"/>
        </w:rPr>
        <w:t xml:space="preserve"> for better modularity.</w:t>
      </w:r>
      <w:r w:rsidRPr="00957BB0">
        <w:rPr>
          <w:rFonts w:ascii="Times New Roman" w:hAnsi="Times New Roman" w:cs="Times New Roman"/>
        </w:rPr>
        <w:br/>
        <w:t xml:space="preserve">The project demonstrates principles of </w:t>
      </w:r>
      <w:r w:rsidRPr="00957BB0">
        <w:rPr>
          <w:rStyle w:val="Strong"/>
          <w:rFonts w:ascii="Times New Roman" w:hAnsi="Times New Roman" w:cs="Times New Roman"/>
        </w:rPr>
        <w:t>object-oriented programming</w:t>
      </w:r>
      <w:r w:rsidRPr="00957BB0">
        <w:rPr>
          <w:rFonts w:ascii="Times New Roman" w:hAnsi="Times New Roman" w:cs="Times New Roman"/>
        </w:rPr>
        <w:t xml:space="preserve">, </w:t>
      </w:r>
      <w:r w:rsidRPr="00957BB0">
        <w:rPr>
          <w:rStyle w:val="Strong"/>
          <w:rFonts w:ascii="Times New Roman" w:hAnsi="Times New Roman" w:cs="Times New Roman"/>
        </w:rPr>
        <w:t>SOLID design</w:t>
      </w:r>
      <w:r w:rsidRPr="00957BB0">
        <w:rPr>
          <w:rFonts w:ascii="Times New Roman" w:hAnsi="Times New Roman" w:cs="Times New Roman"/>
        </w:rPr>
        <w:t xml:space="preserve">, and </w:t>
      </w:r>
      <w:r w:rsidRPr="00957BB0">
        <w:rPr>
          <w:rStyle w:val="Strong"/>
          <w:rFonts w:ascii="Times New Roman" w:hAnsi="Times New Roman" w:cs="Times New Roman"/>
        </w:rPr>
        <w:t>data validation</w:t>
      </w:r>
      <w:r w:rsidRPr="00957BB0">
        <w:rPr>
          <w:rFonts w:ascii="Times New Roman" w:hAnsi="Times New Roman" w:cs="Times New Roman"/>
        </w:rPr>
        <w:t>.</w:t>
      </w:r>
      <w:r w:rsidRPr="00957BB0">
        <w:rPr>
          <w:rFonts w:ascii="Times New Roman" w:hAnsi="Times New Roman" w:cs="Times New Roman"/>
        </w:rPr>
        <w:br/>
        <w:t>This system aims to enhance efficiency, maintain security, and provide a user-friendly interface for course management.</w:t>
      </w:r>
    </w:p>
    <w:p w14:paraId="23790363" w14:textId="77777777" w:rsidR="00033E75" w:rsidRDefault="00033E75" w:rsidP="005566E6">
      <w:pPr>
        <w:rPr>
          <w:rFonts w:ascii="Times New Roman" w:hAnsi="Times New Roman" w:cs="Times New Roman"/>
          <w:sz w:val="28"/>
          <w:szCs w:val="28"/>
        </w:rPr>
      </w:pPr>
    </w:p>
    <w:p w14:paraId="79B19515" w14:textId="77777777" w:rsidR="00033E75" w:rsidRDefault="00033E75" w:rsidP="005566E6">
      <w:pPr>
        <w:rPr>
          <w:rFonts w:ascii="Times New Roman" w:hAnsi="Times New Roman" w:cs="Times New Roman"/>
          <w:sz w:val="28"/>
          <w:szCs w:val="28"/>
        </w:rPr>
      </w:pPr>
    </w:p>
    <w:p w14:paraId="240ED822" w14:textId="77777777" w:rsidR="00033E75" w:rsidRDefault="00033E75" w:rsidP="005566E6">
      <w:pPr>
        <w:rPr>
          <w:rFonts w:ascii="Times New Roman" w:hAnsi="Times New Roman" w:cs="Times New Roman"/>
          <w:sz w:val="28"/>
          <w:szCs w:val="28"/>
        </w:rPr>
      </w:pPr>
    </w:p>
    <w:p w14:paraId="05126918" w14:textId="77777777" w:rsidR="00033E75" w:rsidRDefault="00033E75" w:rsidP="005566E6">
      <w:pPr>
        <w:rPr>
          <w:rFonts w:ascii="Times New Roman" w:hAnsi="Times New Roman" w:cs="Times New Roman"/>
          <w:sz w:val="28"/>
          <w:szCs w:val="28"/>
        </w:rPr>
      </w:pPr>
    </w:p>
    <w:p w14:paraId="42E2D820" w14:textId="77777777" w:rsidR="00033E75" w:rsidRDefault="00033E75" w:rsidP="005566E6">
      <w:pPr>
        <w:rPr>
          <w:rFonts w:ascii="Times New Roman" w:hAnsi="Times New Roman" w:cs="Times New Roman"/>
          <w:sz w:val="28"/>
          <w:szCs w:val="28"/>
        </w:rPr>
      </w:pPr>
    </w:p>
    <w:p w14:paraId="329C66CB" w14:textId="77777777" w:rsidR="00033E75" w:rsidRDefault="00033E75" w:rsidP="005566E6">
      <w:pPr>
        <w:rPr>
          <w:rFonts w:ascii="Times New Roman" w:hAnsi="Times New Roman" w:cs="Times New Roman"/>
          <w:sz w:val="28"/>
          <w:szCs w:val="28"/>
        </w:rPr>
      </w:pPr>
    </w:p>
    <w:p w14:paraId="34365309" w14:textId="77777777" w:rsidR="00033E75" w:rsidRDefault="00033E75" w:rsidP="005566E6">
      <w:pPr>
        <w:rPr>
          <w:rFonts w:ascii="Times New Roman" w:hAnsi="Times New Roman" w:cs="Times New Roman"/>
          <w:sz w:val="28"/>
          <w:szCs w:val="28"/>
        </w:rPr>
      </w:pPr>
    </w:p>
    <w:p w14:paraId="110A5DBC" w14:textId="77777777" w:rsidR="00033E75" w:rsidRDefault="00033E75" w:rsidP="005566E6">
      <w:pPr>
        <w:rPr>
          <w:rFonts w:ascii="Times New Roman" w:hAnsi="Times New Roman" w:cs="Times New Roman"/>
          <w:sz w:val="28"/>
          <w:szCs w:val="28"/>
        </w:rPr>
      </w:pPr>
    </w:p>
    <w:p w14:paraId="7805C1C6" w14:textId="77777777" w:rsidR="00033E75" w:rsidRDefault="00033E75" w:rsidP="005566E6">
      <w:pPr>
        <w:rPr>
          <w:rFonts w:ascii="Times New Roman" w:hAnsi="Times New Roman" w:cs="Times New Roman"/>
          <w:sz w:val="28"/>
          <w:szCs w:val="28"/>
        </w:rPr>
      </w:pPr>
    </w:p>
    <w:p w14:paraId="4B71FFC8" w14:textId="77777777" w:rsidR="00033E75" w:rsidRDefault="00033E75" w:rsidP="005566E6">
      <w:pPr>
        <w:rPr>
          <w:rFonts w:ascii="Times New Roman" w:hAnsi="Times New Roman" w:cs="Times New Roman"/>
          <w:sz w:val="28"/>
          <w:szCs w:val="28"/>
        </w:rPr>
      </w:pPr>
    </w:p>
    <w:p w14:paraId="7EE2D52C" w14:textId="77777777" w:rsidR="00033E75" w:rsidRDefault="00033E75" w:rsidP="005566E6">
      <w:pPr>
        <w:rPr>
          <w:rFonts w:ascii="Times New Roman" w:hAnsi="Times New Roman" w:cs="Times New Roman"/>
          <w:sz w:val="28"/>
          <w:szCs w:val="28"/>
        </w:rPr>
      </w:pPr>
    </w:p>
    <w:p w14:paraId="5A8FCA08" w14:textId="77777777" w:rsidR="00033E75" w:rsidRDefault="00033E75" w:rsidP="005566E6">
      <w:pPr>
        <w:rPr>
          <w:rFonts w:ascii="Times New Roman" w:hAnsi="Times New Roman" w:cs="Times New Roman"/>
          <w:sz w:val="28"/>
          <w:szCs w:val="28"/>
        </w:rPr>
      </w:pPr>
    </w:p>
    <w:p w14:paraId="7E0AC771" w14:textId="77777777" w:rsidR="00033E75" w:rsidRDefault="00033E75" w:rsidP="005566E6">
      <w:pPr>
        <w:rPr>
          <w:rFonts w:ascii="Times New Roman" w:hAnsi="Times New Roman" w:cs="Times New Roman"/>
          <w:sz w:val="28"/>
          <w:szCs w:val="28"/>
        </w:rPr>
      </w:pPr>
    </w:p>
    <w:p w14:paraId="323C0DE4" w14:textId="59466E85" w:rsidR="00F44FE9" w:rsidRPr="00957BB0" w:rsidRDefault="006524C1" w:rsidP="005566E6">
      <w:pPr>
        <w:rPr>
          <w:rFonts w:ascii="Times New Roman" w:hAnsi="Times New Roman" w:cs="Times New Roman"/>
          <w:b/>
          <w:bCs/>
          <w:sz w:val="28"/>
          <w:szCs w:val="28"/>
        </w:rPr>
      </w:pPr>
      <w:r w:rsidRPr="00957BB0">
        <w:rPr>
          <w:rFonts w:ascii="Times New Roman" w:hAnsi="Times New Roman" w:cs="Times New Roman"/>
          <w:sz w:val="28"/>
          <w:szCs w:val="28"/>
        </w:rPr>
        <w:lastRenderedPageBreak/>
        <w:t>1. INTRODUCTION</w:t>
      </w:r>
    </w:p>
    <w:p w14:paraId="62677ADB" w14:textId="77777777" w:rsidR="006524C1" w:rsidRPr="00511716" w:rsidRDefault="006524C1" w:rsidP="005566E6">
      <w:pPr>
        <w:pStyle w:val="NormalWeb"/>
        <w:spacing w:line="360" w:lineRule="auto"/>
      </w:pPr>
      <w:r w:rsidRPr="00511716">
        <w:t xml:space="preserve">The </w:t>
      </w:r>
      <w:r w:rsidRPr="00511716">
        <w:rPr>
          <w:rStyle w:val="Strong"/>
          <w:b w:val="0"/>
          <w:bCs w:val="0"/>
        </w:rPr>
        <w:t>Student Course Registration System</w:t>
      </w:r>
      <w:r w:rsidRPr="00511716">
        <w:t xml:space="preserve"> is a Java-based application that helps colleges and universities manage student course registrations easily. It replaces the old manual method with a </w:t>
      </w:r>
      <w:r w:rsidRPr="00511716">
        <w:rPr>
          <w:rStyle w:val="Strong"/>
          <w:b w:val="0"/>
          <w:bCs w:val="0"/>
        </w:rPr>
        <w:t>computerized system</w:t>
      </w:r>
      <w:r w:rsidRPr="00511716">
        <w:t xml:space="preserve"> that saves time and reduces mistakes.</w:t>
      </w:r>
    </w:p>
    <w:p w14:paraId="36E110CE" w14:textId="77777777" w:rsidR="006524C1" w:rsidRPr="00511716" w:rsidRDefault="006524C1" w:rsidP="005566E6">
      <w:pPr>
        <w:pStyle w:val="NormalWeb"/>
        <w:spacing w:line="360" w:lineRule="auto"/>
      </w:pPr>
      <w:r w:rsidRPr="00511716">
        <w:t xml:space="preserve">Using this system, </w:t>
      </w:r>
      <w:r w:rsidRPr="00511716">
        <w:rPr>
          <w:rStyle w:val="Strong"/>
          <w:b w:val="0"/>
          <w:bCs w:val="0"/>
        </w:rPr>
        <w:t>students</w:t>
      </w:r>
      <w:r w:rsidRPr="00511716">
        <w:t xml:space="preserve"> can create an account, view available courses, enroll in the ones they like, and drop courses when needed — all through a simple text-based menu on the console.</w:t>
      </w:r>
    </w:p>
    <w:p w14:paraId="734E823A" w14:textId="77777777" w:rsidR="006524C1" w:rsidRPr="00511716" w:rsidRDefault="006524C1" w:rsidP="005566E6">
      <w:pPr>
        <w:pStyle w:val="NormalWeb"/>
        <w:spacing w:line="360" w:lineRule="auto"/>
      </w:pPr>
      <w:r w:rsidRPr="00511716">
        <w:rPr>
          <w:rStyle w:val="Strong"/>
          <w:b w:val="0"/>
          <w:bCs w:val="0"/>
        </w:rPr>
        <w:t>Administrators</w:t>
      </w:r>
      <w:r w:rsidRPr="00511716">
        <w:t xml:space="preserve"> can use the same system to manage course details, check how many students have enrolled, and see how many seats are left in each course. The system also makes sure that no student is enrolled in the same course twice and that seat limits are not crossed.</w:t>
      </w:r>
    </w:p>
    <w:p w14:paraId="25E6F1A5" w14:textId="6F6DE179" w:rsidR="006524C1" w:rsidRPr="00511716" w:rsidRDefault="006524C1" w:rsidP="005566E6">
      <w:pPr>
        <w:pStyle w:val="NormalWeb"/>
        <w:spacing w:line="360" w:lineRule="auto"/>
      </w:pPr>
      <w:r w:rsidRPr="00511716">
        <w:t xml:space="preserve">The system uses </w:t>
      </w:r>
      <w:r w:rsidRPr="00511716">
        <w:rPr>
          <w:rStyle w:val="Strong"/>
          <w:b w:val="0"/>
          <w:bCs w:val="0"/>
        </w:rPr>
        <w:t>AWS DynamoDB</w:t>
      </w:r>
      <w:r w:rsidRPr="00511716">
        <w:t>, a cloud-based database, to store and manage information safely and efficiently. Because it runs on clouds, it can handle large amounts of data and multiple users at the same time without slowing down.</w:t>
      </w:r>
    </w:p>
    <w:p w14:paraId="27D1031C" w14:textId="77777777" w:rsidR="006524C1" w:rsidRPr="00511716" w:rsidRDefault="006524C1" w:rsidP="005566E6">
      <w:pPr>
        <w:pStyle w:val="NormalWeb"/>
        <w:spacing w:line="360" w:lineRule="auto"/>
      </w:pPr>
      <w:r w:rsidRPr="00511716">
        <w:t xml:space="preserve">The project is built using </w:t>
      </w:r>
      <w:r w:rsidRPr="00511716">
        <w:rPr>
          <w:rStyle w:val="Strong"/>
          <w:b w:val="0"/>
          <w:bCs w:val="0"/>
        </w:rPr>
        <w:t>Java</w:t>
      </w:r>
      <w:r w:rsidRPr="00511716">
        <w:t xml:space="preserve"> and follows a </w:t>
      </w:r>
      <w:r w:rsidRPr="00511716">
        <w:rPr>
          <w:rStyle w:val="Strong"/>
          <w:b w:val="0"/>
          <w:bCs w:val="0"/>
        </w:rPr>
        <w:t>layered architecture</w:t>
      </w:r>
      <w:r w:rsidRPr="00511716">
        <w:t>, which divides the program into different parts — such as data handling, business logic, and user interface. This design makes the system easier to update, maintain, and test in the future.</w:t>
      </w:r>
    </w:p>
    <w:p w14:paraId="6CE5F992" w14:textId="32FF3B05" w:rsidR="00F44FE9" w:rsidRPr="00033E75" w:rsidRDefault="006524C1" w:rsidP="005566E6">
      <w:pPr>
        <w:rPr>
          <w:rFonts w:ascii="Times New Roman" w:hAnsi="Times New Roman" w:cs="Times New Roman"/>
          <w:b/>
          <w:bCs/>
          <w:sz w:val="28"/>
          <w:szCs w:val="28"/>
        </w:rPr>
      </w:pPr>
      <w:r w:rsidRPr="00033E75">
        <w:rPr>
          <w:rFonts w:ascii="Times New Roman" w:hAnsi="Times New Roman" w:cs="Times New Roman"/>
          <w:sz w:val="28"/>
          <w:szCs w:val="28"/>
        </w:rPr>
        <w:t>2. OBJECTIVES</w:t>
      </w:r>
    </w:p>
    <w:p w14:paraId="4DA44528" w14:textId="77777777" w:rsidR="00F44FE9" w:rsidRPr="00511716" w:rsidRDefault="00000000" w:rsidP="005566E6">
      <w:pPr>
        <w:pStyle w:val="ListBullet"/>
        <w:spacing w:line="360" w:lineRule="auto"/>
        <w:rPr>
          <w:rFonts w:ascii="Times New Roman" w:hAnsi="Times New Roman" w:cs="Times New Roman"/>
        </w:rPr>
      </w:pPr>
      <w:r w:rsidRPr="00511716">
        <w:rPr>
          <w:rFonts w:ascii="Times New Roman" w:hAnsi="Times New Roman" w:cs="Times New Roman"/>
        </w:rPr>
        <w:t>To automate student and course registration using a database-driven approach.</w:t>
      </w:r>
    </w:p>
    <w:p w14:paraId="31FDF7C2" w14:textId="77777777" w:rsidR="00F44FE9" w:rsidRPr="00511716" w:rsidRDefault="00000000" w:rsidP="005566E6">
      <w:pPr>
        <w:pStyle w:val="ListBullet"/>
        <w:spacing w:line="360" w:lineRule="auto"/>
        <w:rPr>
          <w:rFonts w:ascii="Times New Roman" w:hAnsi="Times New Roman" w:cs="Times New Roman"/>
        </w:rPr>
      </w:pPr>
      <w:r w:rsidRPr="00511716">
        <w:rPr>
          <w:rFonts w:ascii="Times New Roman" w:hAnsi="Times New Roman" w:cs="Times New Roman"/>
        </w:rPr>
        <w:t>To separate business logic from database logic through a layered architecture.</w:t>
      </w:r>
    </w:p>
    <w:p w14:paraId="77169A5A" w14:textId="77777777" w:rsidR="00F44FE9" w:rsidRPr="00511716" w:rsidRDefault="00000000" w:rsidP="005566E6">
      <w:pPr>
        <w:pStyle w:val="ListBullet"/>
        <w:spacing w:line="360" w:lineRule="auto"/>
        <w:rPr>
          <w:rFonts w:ascii="Times New Roman" w:hAnsi="Times New Roman" w:cs="Times New Roman"/>
        </w:rPr>
      </w:pPr>
      <w:r w:rsidRPr="00511716">
        <w:rPr>
          <w:rFonts w:ascii="Times New Roman" w:hAnsi="Times New Roman" w:cs="Times New Roman"/>
        </w:rPr>
        <w:t>To maintain data integrity and prevent duplication using indexed email management.</w:t>
      </w:r>
    </w:p>
    <w:p w14:paraId="392C5679" w14:textId="77777777" w:rsidR="00F44FE9" w:rsidRPr="00511716" w:rsidRDefault="00000000" w:rsidP="005566E6">
      <w:pPr>
        <w:pStyle w:val="ListBullet"/>
        <w:spacing w:line="360" w:lineRule="auto"/>
        <w:rPr>
          <w:rFonts w:ascii="Times New Roman" w:hAnsi="Times New Roman" w:cs="Times New Roman"/>
        </w:rPr>
      </w:pPr>
      <w:r w:rsidRPr="00511716">
        <w:rPr>
          <w:rFonts w:ascii="Times New Roman" w:hAnsi="Times New Roman" w:cs="Times New Roman"/>
        </w:rPr>
        <w:t>To implement robust validation and error-handling mechanisms.</w:t>
      </w:r>
    </w:p>
    <w:p w14:paraId="74FE2975" w14:textId="77777777" w:rsidR="00F44FE9" w:rsidRDefault="00000000" w:rsidP="005566E6">
      <w:pPr>
        <w:pStyle w:val="ListBullet"/>
        <w:spacing w:line="360" w:lineRule="auto"/>
        <w:rPr>
          <w:rFonts w:ascii="Times New Roman" w:hAnsi="Times New Roman" w:cs="Times New Roman"/>
        </w:rPr>
      </w:pPr>
      <w:r w:rsidRPr="00511716">
        <w:rPr>
          <w:rFonts w:ascii="Times New Roman" w:hAnsi="Times New Roman" w:cs="Times New Roman"/>
        </w:rPr>
        <w:t>To build a scalable and maintainable Java application.</w:t>
      </w:r>
    </w:p>
    <w:p w14:paraId="4767A108" w14:textId="77777777" w:rsidR="00033E75" w:rsidRDefault="00033E75" w:rsidP="005566E6">
      <w:pPr>
        <w:pStyle w:val="ListBullet"/>
        <w:numPr>
          <w:ilvl w:val="0"/>
          <w:numId w:val="0"/>
        </w:numPr>
        <w:spacing w:line="360" w:lineRule="auto"/>
        <w:ind w:left="360" w:hanging="360"/>
        <w:rPr>
          <w:rFonts w:ascii="Times New Roman" w:hAnsi="Times New Roman" w:cs="Times New Roman"/>
        </w:rPr>
      </w:pPr>
    </w:p>
    <w:p w14:paraId="35AAFD0B" w14:textId="77777777" w:rsidR="00033E75" w:rsidRDefault="00033E75" w:rsidP="005566E6">
      <w:pPr>
        <w:pStyle w:val="ListBullet"/>
        <w:numPr>
          <w:ilvl w:val="0"/>
          <w:numId w:val="0"/>
        </w:numPr>
        <w:spacing w:line="360" w:lineRule="auto"/>
        <w:ind w:left="360" w:hanging="360"/>
        <w:rPr>
          <w:rFonts w:ascii="Times New Roman" w:hAnsi="Times New Roman" w:cs="Times New Roman"/>
        </w:rPr>
      </w:pPr>
    </w:p>
    <w:p w14:paraId="381E3962" w14:textId="77777777" w:rsidR="00033E75" w:rsidRDefault="00033E75" w:rsidP="005566E6">
      <w:pPr>
        <w:pStyle w:val="ListBullet"/>
        <w:numPr>
          <w:ilvl w:val="0"/>
          <w:numId w:val="0"/>
        </w:numPr>
        <w:spacing w:line="360" w:lineRule="auto"/>
        <w:ind w:left="360" w:hanging="360"/>
        <w:rPr>
          <w:rFonts w:ascii="Times New Roman" w:hAnsi="Times New Roman" w:cs="Times New Roman"/>
        </w:rPr>
      </w:pPr>
    </w:p>
    <w:p w14:paraId="36A42BD6" w14:textId="5D374FA6" w:rsidR="008F6F0A" w:rsidRPr="008F6F0A" w:rsidRDefault="008F6F0A" w:rsidP="005566E6">
      <w:pPr>
        <w:spacing w:after="0" w:line="240" w:lineRule="auto"/>
        <w:rPr>
          <w:rFonts w:ascii="Times New Roman" w:eastAsia="Times New Roman" w:hAnsi="Times New Roman" w:cs="Times New Roman"/>
          <w:sz w:val="24"/>
          <w:szCs w:val="24"/>
        </w:rPr>
      </w:pPr>
    </w:p>
    <w:p w14:paraId="53328509" w14:textId="77777777" w:rsidR="008F6F0A" w:rsidRPr="008F6F0A" w:rsidRDefault="008F6F0A" w:rsidP="005566E6">
      <w:pPr>
        <w:spacing w:line="360" w:lineRule="auto"/>
        <w:rPr>
          <w:rFonts w:ascii="Times New Roman" w:hAnsi="Times New Roman" w:cs="Times New Roman"/>
          <w:b/>
          <w:bCs/>
          <w:sz w:val="28"/>
          <w:szCs w:val="28"/>
        </w:rPr>
      </w:pPr>
      <w:r w:rsidRPr="008F6F0A">
        <w:rPr>
          <w:rFonts w:ascii="Times New Roman" w:hAnsi="Times New Roman" w:cs="Times New Roman"/>
          <w:b/>
          <w:bCs/>
          <w:sz w:val="28"/>
          <w:szCs w:val="28"/>
        </w:rPr>
        <w:lastRenderedPageBreak/>
        <w:t>3. SOFTWARE AND TOOLS USED</w:t>
      </w:r>
    </w:p>
    <w:p w14:paraId="5426915F" w14:textId="77777777" w:rsidR="008F6F0A" w:rsidRPr="008F6F0A" w:rsidRDefault="008F6F0A" w:rsidP="005566E6">
      <w:pPr>
        <w:spacing w:line="360" w:lineRule="auto"/>
        <w:rPr>
          <w:rFonts w:ascii="Times New Roman" w:hAnsi="Times New Roman" w:cs="Times New Roman"/>
          <w:b/>
          <w:bCs/>
          <w:sz w:val="24"/>
          <w:szCs w:val="24"/>
        </w:rPr>
      </w:pPr>
      <w:r w:rsidRPr="008F6F0A">
        <w:rPr>
          <w:rFonts w:ascii="Times New Roman" w:hAnsi="Times New Roman" w:cs="Times New Roman"/>
          <w:b/>
          <w:bCs/>
          <w:sz w:val="24"/>
          <w:szCs w:val="24"/>
        </w:rPr>
        <w:t>3.1 Programming Language</w:t>
      </w:r>
    </w:p>
    <w:p w14:paraId="332E2982" w14:textId="3C9DB27F" w:rsidR="008F6F0A" w:rsidRPr="008F6F0A" w:rsidRDefault="008F6F0A" w:rsidP="005566E6">
      <w:pPr>
        <w:spacing w:line="360" w:lineRule="auto"/>
        <w:rPr>
          <w:rFonts w:ascii="Times New Roman" w:hAnsi="Times New Roman" w:cs="Times New Roman"/>
          <w:sz w:val="24"/>
          <w:szCs w:val="24"/>
        </w:rPr>
      </w:pPr>
      <w:r w:rsidRPr="008F6F0A">
        <w:rPr>
          <w:rFonts w:ascii="Times New Roman" w:hAnsi="Times New Roman" w:cs="Times New Roman"/>
          <w:sz w:val="24"/>
          <w:szCs w:val="24"/>
        </w:rPr>
        <w:t>Java (JDK 17 or above)</w:t>
      </w:r>
      <w:r w:rsidRPr="008F6F0A">
        <w:rPr>
          <w:rFonts w:ascii="Times New Roman" w:hAnsi="Times New Roman" w:cs="Times New Roman"/>
          <w:sz w:val="24"/>
          <w:szCs w:val="24"/>
        </w:rPr>
        <w:br/>
        <w:t>The entire project is developed using Java because of its platform independence, strong object-oriented features, and reliability in enterprise-level applications.</w:t>
      </w:r>
    </w:p>
    <w:p w14:paraId="0CFB240A" w14:textId="77777777" w:rsidR="008F6F0A" w:rsidRPr="008F6F0A" w:rsidRDefault="008F6F0A" w:rsidP="005566E6">
      <w:pPr>
        <w:spacing w:line="360" w:lineRule="auto"/>
        <w:rPr>
          <w:rFonts w:ascii="Times New Roman" w:hAnsi="Times New Roman" w:cs="Times New Roman"/>
          <w:b/>
          <w:bCs/>
          <w:sz w:val="24"/>
          <w:szCs w:val="24"/>
        </w:rPr>
      </w:pPr>
      <w:r w:rsidRPr="008F6F0A">
        <w:rPr>
          <w:rFonts w:ascii="Times New Roman" w:hAnsi="Times New Roman" w:cs="Times New Roman"/>
          <w:b/>
          <w:bCs/>
          <w:sz w:val="24"/>
          <w:szCs w:val="24"/>
        </w:rPr>
        <w:t>3.2 Integrated Development Environment (IDE)</w:t>
      </w:r>
    </w:p>
    <w:p w14:paraId="03C5155F" w14:textId="0B830684" w:rsidR="008F6F0A" w:rsidRPr="008F6F0A" w:rsidRDefault="008F6F0A" w:rsidP="005566E6">
      <w:pPr>
        <w:spacing w:line="360" w:lineRule="auto"/>
        <w:rPr>
          <w:rFonts w:ascii="Times New Roman" w:hAnsi="Times New Roman" w:cs="Times New Roman"/>
          <w:sz w:val="24"/>
          <w:szCs w:val="24"/>
        </w:rPr>
      </w:pPr>
      <w:r w:rsidRPr="008F6F0A">
        <w:rPr>
          <w:rFonts w:ascii="Times New Roman" w:hAnsi="Times New Roman" w:cs="Times New Roman"/>
          <w:sz w:val="24"/>
          <w:szCs w:val="24"/>
        </w:rPr>
        <w:t>IntelliJ IDEA Community Edition</w:t>
      </w:r>
      <w:r w:rsidRPr="008F6F0A">
        <w:rPr>
          <w:rFonts w:ascii="Times New Roman" w:hAnsi="Times New Roman" w:cs="Times New Roman"/>
          <w:sz w:val="24"/>
          <w:szCs w:val="24"/>
        </w:rPr>
        <w:br/>
        <w:t>Used for writing, debugging, and executing Java code.</w:t>
      </w:r>
      <w:r w:rsidRPr="008F6F0A">
        <w:rPr>
          <w:rFonts w:ascii="Times New Roman" w:hAnsi="Times New Roman" w:cs="Times New Roman"/>
          <w:sz w:val="24"/>
          <w:szCs w:val="24"/>
        </w:rPr>
        <w:br/>
        <w:t>IntelliJ IDEA offers intelligent code completion, Maven integration, and built-in debugging tools for better development efficiency.</w:t>
      </w:r>
    </w:p>
    <w:p w14:paraId="3AD18A52" w14:textId="77777777" w:rsidR="008F6F0A" w:rsidRPr="008F6F0A" w:rsidRDefault="008F6F0A" w:rsidP="005566E6">
      <w:pPr>
        <w:spacing w:line="360" w:lineRule="auto"/>
        <w:rPr>
          <w:rFonts w:ascii="Times New Roman" w:hAnsi="Times New Roman" w:cs="Times New Roman"/>
          <w:b/>
          <w:bCs/>
          <w:sz w:val="24"/>
          <w:szCs w:val="24"/>
        </w:rPr>
      </w:pPr>
      <w:r w:rsidRPr="008F6F0A">
        <w:rPr>
          <w:rFonts w:ascii="Times New Roman" w:hAnsi="Times New Roman" w:cs="Times New Roman"/>
          <w:b/>
          <w:bCs/>
          <w:sz w:val="24"/>
          <w:szCs w:val="24"/>
        </w:rPr>
        <w:t>3.3 Build and Dependency Management</w:t>
      </w:r>
    </w:p>
    <w:p w14:paraId="03B25C41" w14:textId="4483B351" w:rsidR="008F6F0A" w:rsidRPr="008F6F0A" w:rsidRDefault="008F6F0A" w:rsidP="005566E6">
      <w:pPr>
        <w:spacing w:line="360" w:lineRule="auto"/>
        <w:rPr>
          <w:rFonts w:ascii="Times New Roman" w:hAnsi="Times New Roman" w:cs="Times New Roman"/>
          <w:sz w:val="24"/>
          <w:szCs w:val="24"/>
        </w:rPr>
      </w:pPr>
      <w:r w:rsidRPr="008F6F0A">
        <w:rPr>
          <w:rFonts w:ascii="Times New Roman" w:hAnsi="Times New Roman" w:cs="Times New Roman"/>
          <w:sz w:val="24"/>
          <w:szCs w:val="24"/>
        </w:rPr>
        <w:t>Apache Maven</w:t>
      </w:r>
      <w:r w:rsidRPr="008F6F0A">
        <w:rPr>
          <w:rFonts w:ascii="Times New Roman" w:hAnsi="Times New Roman" w:cs="Times New Roman"/>
          <w:sz w:val="24"/>
          <w:szCs w:val="24"/>
        </w:rPr>
        <w:br/>
      </w:r>
      <w:proofErr w:type="spellStart"/>
      <w:r w:rsidRPr="008F6F0A">
        <w:rPr>
          <w:rFonts w:ascii="Times New Roman" w:hAnsi="Times New Roman" w:cs="Times New Roman"/>
          <w:sz w:val="24"/>
          <w:szCs w:val="24"/>
        </w:rPr>
        <w:t>Maven</w:t>
      </w:r>
      <w:proofErr w:type="spellEnd"/>
      <w:r w:rsidRPr="008F6F0A">
        <w:rPr>
          <w:rFonts w:ascii="Times New Roman" w:hAnsi="Times New Roman" w:cs="Times New Roman"/>
          <w:sz w:val="24"/>
          <w:szCs w:val="24"/>
        </w:rPr>
        <w:t xml:space="preserve"> is used for managing dependencies, building the project, and maintaining a clean directory structure.</w:t>
      </w:r>
      <w:r w:rsidRPr="008F6F0A">
        <w:rPr>
          <w:rFonts w:ascii="Times New Roman" w:hAnsi="Times New Roman" w:cs="Times New Roman"/>
          <w:sz w:val="24"/>
          <w:szCs w:val="24"/>
        </w:rPr>
        <w:br/>
        <w:t xml:space="preserve">It simplifies integration with external libraries such as AWS SDK and </w:t>
      </w:r>
      <w:proofErr w:type="spellStart"/>
      <w:r w:rsidRPr="008F6F0A">
        <w:rPr>
          <w:rFonts w:ascii="Times New Roman" w:hAnsi="Times New Roman" w:cs="Times New Roman"/>
          <w:sz w:val="24"/>
          <w:szCs w:val="24"/>
        </w:rPr>
        <w:t>jBCrypt</w:t>
      </w:r>
      <w:proofErr w:type="spellEnd"/>
      <w:r w:rsidRPr="008F6F0A">
        <w:rPr>
          <w:rFonts w:ascii="Times New Roman" w:hAnsi="Times New Roman" w:cs="Times New Roman"/>
          <w:sz w:val="24"/>
          <w:szCs w:val="24"/>
        </w:rPr>
        <w:t>.</w:t>
      </w:r>
    </w:p>
    <w:p w14:paraId="6C89D67E" w14:textId="77777777" w:rsidR="008F6F0A" w:rsidRPr="008F6F0A" w:rsidRDefault="008F6F0A" w:rsidP="005566E6">
      <w:pPr>
        <w:spacing w:line="360" w:lineRule="auto"/>
        <w:rPr>
          <w:rFonts w:ascii="Times New Roman" w:hAnsi="Times New Roman" w:cs="Times New Roman"/>
          <w:b/>
          <w:bCs/>
          <w:sz w:val="24"/>
          <w:szCs w:val="24"/>
        </w:rPr>
      </w:pPr>
      <w:r w:rsidRPr="008F6F0A">
        <w:rPr>
          <w:rFonts w:ascii="Times New Roman" w:hAnsi="Times New Roman" w:cs="Times New Roman"/>
          <w:b/>
          <w:bCs/>
          <w:sz w:val="24"/>
          <w:szCs w:val="24"/>
        </w:rPr>
        <w:t>3.4 Database</w:t>
      </w:r>
    </w:p>
    <w:p w14:paraId="4D25BAF5" w14:textId="127C4585" w:rsidR="008F6F0A" w:rsidRDefault="008F6F0A" w:rsidP="005566E6">
      <w:pPr>
        <w:spacing w:line="360" w:lineRule="auto"/>
        <w:rPr>
          <w:rFonts w:ascii="Times New Roman" w:hAnsi="Times New Roman" w:cs="Times New Roman"/>
          <w:sz w:val="24"/>
          <w:szCs w:val="24"/>
        </w:rPr>
      </w:pPr>
      <w:r w:rsidRPr="008F6F0A">
        <w:rPr>
          <w:rFonts w:ascii="Times New Roman" w:hAnsi="Times New Roman" w:cs="Times New Roman"/>
          <w:sz w:val="24"/>
          <w:szCs w:val="24"/>
        </w:rPr>
        <w:t>AWS DynamoDB</w:t>
      </w:r>
      <w:r w:rsidRPr="008F6F0A">
        <w:rPr>
          <w:rFonts w:ascii="Times New Roman" w:hAnsi="Times New Roman" w:cs="Times New Roman"/>
          <w:sz w:val="24"/>
          <w:szCs w:val="24"/>
        </w:rPr>
        <w:br/>
        <w:t>A NoSQL cloud-based database used to store all student and course-related data.</w:t>
      </w:r>
      <w:r w:rsidRPr="008F6F0A">
        <w:rPr>
          <w:rFonts w:ascii="Times New Roman" w:hAnsi="Times New Roman" w:cs="Times New Roman"/>
          <w:sz w:val="24"/>
          <w:szCs w:val="24"/>
        </w:rPr>
        <w:br/>
        <w:t>It offers fast performance, scalability, and flexible schema design.</w:t>
      </w:r>
      <w:r w:rsidRPr="008F6F0A">
        <w:rPr>
          <w:rFonts w:ascii="Times New Roman" w:hAnsi="Times New Roman" w:cs="Times New Roman"/>
          <w:sz w:val="24"/>
          <w:szCs w:val="24"/>
        </w:rPr>
        <w:br/>
        <w:t>DynamoDB stores data as key–value pairs, which align well with Java’s Map data structure.</w:t>
      </w:r>
    </w:p>
    <w:p w14:paraId="62FCAF27" w14:textId="77777777" w:rsidR="008F6F0A" w:rsidRDefault="008F6F0A" w:rsidP="005566E6">
      <w:pPr>
        <w:spacing w:line="360" w:lineRule="auto"/>
        <w:rPr>
          <w:rFonts w:ascii="Times New Roman" w:hAnsi="Times New Roman" w:cs="Times New Roman"/>
          <w:b/>
          <w:bCs/>
          <w:sz w:val="24"/>
          <w:szCs w:val="24"/>
        </w:rPr>
      </w:pPr>
    </w:p>
    <w:p w14:paraId="5103553E" w14:textId="0E5B6349" w:rsidR="008F6F0A" w:rsidRPr="008F6F0A" w:rsidRDefault="008F6F0A" w:rsidP="005566E6">
      <w:pPr>
        <w:spacing w:line="360" w:lineRule="auto"/>
        <w:rPr>
          <w:rFonts w:ascii="Times New Roman" w:hAnsi="Times New Roman" w:cs="Times New Roman"/>
          <w:b/>
          <w:bCs/>
          <w:sz w:val="24"/>
          <w:szCs w:val="24"/>
        </w:rPr>
      </w:pPr>
      <w:r w:rsidRPr="008F6F0A">
        <w:rPr>
          <w:rFonts w:ascii="Times New Roman" w:hAnsi="Times New Roman" w:cs="Times New Roman"/>
          <w:b/>
          <w:bCs/>
          <w:sz w:val="24"/>
          <w:szCs w:val="24"/>
        </w:rPr>
        <w:t>3.</w:t>
      </w:r>
      <w:r>
        <w:rPr>
          <w:rFonts w:ascii="Times New Roman" w:hAnsi="Times New Roman" w:cs="Times New Roman"/>
          <w:b/>
          <w:bCs/>
          <w:sz w:val="24"/>
          <w:szCs w:val="24"/>
        </w:rPr>
        <w:t>5</w:t>
      </w:r>
      <w:r w:rsidRPr="008F6F0A">
        <w:rPr>
          <w:rFonts w:ascii="Times New Roman" w:hAnsi="Times New Roman" w:cs="Times New Roman"/>
          <w:b/>
          <w:bCs/>
          <w:sz w:val="24"/>
          <w:szCs w:val="24"/>
        </w:rPr>
        <w:t xml:space="preserve"> Version Control System</w:t>
      </w:r>
    </w:p>
    <w:p w14:paraId="07E9FCE6" w14:textId="77777777" w:rsidR="008F6F0A" w:rsidRPr="008F6F0A" w:rsidRDefault="008F6F0A" w:rsidP="005566E6">
      <w:pPr>
        <w:spacing w:line="360" w:lineRule="auto"/>
        <w:rPr>
          <w:rFonts w:ascii="Times New Roman" w:hAnsi="Times New Roman" w:cs="Times New Roman"/>
          <w:sz w:val="24"/>
          <w:szCs w:val="24"/>
        </w:rPr>
      </w:pPr>
      <w:r w:rsidRPr="008F6F0A">
        <w:rPr>
          <w:rFonts w:ascii="Times New Roman" w:hAnsi="Times New Roman" w:cs="Times New Roman"/>
          <w:sz w:val="24"/>
          <w:szCs w:val="24"/>
        </w:rPr>
        <w:t>Git and GitHub</w:t>
      </w:r>
      <w:r w:rsidRPr="008F6F0A">
        <w:rPr>
          <w:rFonts w:ascii="Times New Roman" w:hAnsi="Times New Roman" w:cs="Times New Roman"/>
          <w:sz w:val="24"/>
          <w:szCs w:val="24"/>
        </w:rPr>
        <w:br/>
        <w:t>Used for source code version control and project collaboration.</w:t>
      </w:r>
      <w:r w:rsidRPr="008F6F0A">
        <w:rPr>
          <w:rFonts w:ascii="Times New Roman" w:hAnsi="Times New Roman" w:cs="Times New Roman"/>
          <w:sz w:val="24"/>
          <w:szCs w:val="24"/>
        </w:rPr>
        <w:br/>
      </w:r>
      <w:r w:rsidRPr="008F6F0A">
        <w:rPr>
          <w:rFonts w:ascii="Times New Roman" w:hAnsi="Times New Roman" w:cs="Times New Roman"/>
          <w:sz w:val="24"/>
          <w:szCs w:val="24"/>
        </w:rPr>
        <w:lastRenderedPageBreak/>
        <w:t>GitHub helps track changes, maintain backups, and support teamwork throughout the development process.</w:t>
      </w:r>
    </w:p>
    <w:p w14:paraId="76D6AE3F" w14:textId="0F493EFA" w:rsidR="008F6F0A" w:rsidRPr="008F6F0A" w:rsidRDefault="008F6F0A" w:rsidP="005566E6">
      <w:pPr>
        <w:spacing w:line="360" w:lineRule="auto"/>
        <w:rPr>
          <w:rFonts w:ascii="Times New Roman" w:hAnsi="Times New Roman" w:cs="Times New Roman"/>
          <w:b/>
          <w:bCs/>
          <w:sz w:val="24"/>
          <w:szCs w:val="24"/>
        </w:rPr>
      </w:pPr>
      <w:r w:rsidRPr="008F6F0A">
        <w:rPr>
          <w:rFonts w:ascii="Times New Roman" w:hAnsi="Times New Roman" w:cs="Times New Roman"/>
          <w:b/>
          <w:bCs/>
          <w:sz w:val="24"/>
          <w:szCs w:val="24"/>
        </w:rPr>
        <w:t>3.</w:t>
      </w:r>
      <w:r>
        <w:rPr>
          <w:rFonts w:ascii="Times New Roman" w:hAnsi="Times New Roman" w:cs="Times New Roman"/>
          <w:b/>
          <w:bCs/>
          <w:sz w:val="24"/>
          <w:szCs w:val="24"/>
        </w:rPr>
        <w:t>6</w:t>
      </w:r>
      <w:r w:rsidRPr="008F6F0A">
        <w:rPr>
          <w:rFonts w:ascii="Times New Roman" w:hAnsi="Times New Roman" w:cs="Times New Roman"/>
          <w:b/>
          <w:bCs/>
          <w:sz w:val="24"/>
          <w:szCs w:val="24"/>
        </w:rPr>
        <w:t xml:space="preserve"> Testing Framework</w:t>
      </w:r>
    </w:p>
    <w:p w14:paraId="2D782A04" w14:textId="70434474" w:rsidR="008F6F0A" w:rsidRPr="008F6F0A" w:rsidRDefault="008F6F0A" w:rsidP="005566E6">
      <w:pPr>
        <w:spacing w:line="360" w:lineRule="auto"/>
        <w:rPr>
          <w:rFonts w:ascii="Times New Roman" w:hAnsi="Times New Roman" w:cs="Times New Roman"/>
          <w:sz w:val="24"/>
          <w:szCs w:val="24"/>
        </w:rPr>
      </w:pPr>
      <w:r w:rsidRPr="008F6F0A">
        <w:rPr>
          <w:rFonts w:ascii="Times New Roman" w:hAnsi="Times New Roman" w:cs="Times New Roman"/>
          <w:sz w:val="24"/>
          <w:szCs w:val="24"/>
        </w:rPr>
        <w:t>JUnit (Java Testing Framework)</w:t>
      </w:r>
      <w:r w:rsidRPr="008F6F0A">
        <w:rPr>
          <w:rFonts w:ascii="Times New Roman" w:hAnsi="Times New Roman" w:cs="Times New Roman"/>
          <w:sz w:val="24"/>
          <w:szCs w:val="24"/>
        </w:rPr>
        <w:br/>
        <w:t>Used to test individual modules such as registration, login, and course enrollment.</w:t>
      </w:r>
      <w:r w:rsidRPr="008F6F0A">
        <w:rPr>
          <w:rFonts w:ascii="Times New Roman" w:hAnsi="Times New Roman" w:cs="Times New Roman"/>
          <w:sz w:val="24"/>
          <w:szCs w:val="24"/>
        </w:rPr>
        <w:br/>
        <w:t>Ensures all methods perform correctly and the application behaves as expected.</w:t>
      </w:r>
    </w:p>
    <w:p w14:paraId="75F0B657" w14:textId="45D1EE64" w:rsidR="008F6F0A" w:rsidRPr="008F6F0A" w:rsidRDefault="008F6F0A" w:rsidP="005566E6">
      <w:pPr>
        <w:spacing w:line="360" w:lineRule="auto"/>
        <w:rPr>
          <w:rFonts w:ascii="Times New Roman" w:hAnsi="Times New Roman" w:cs="Times New Roman"/>
          <w:b/>
          <w:bCs/>
          <w:sz w:val="24"/>
          <w:szCs w:val="24"/>
        </w:rPr>
      </w:pPr>
      <w:r w:rsidRPr="008F6F0A">
        <w:rPr>
          <w:rFonts w:ascii="Times New Roman" w:hAnsi="Times New Roman" w:cs="Times New Roman"/>
          <w:b/>
          <w:bCs/>
          <w:sz w:val="24"/>
          <w:szCs w:val="24"/>
        </w:rPr>
        <w:t>3.</w:t>
      </w:r>
      <w:r>
        <w:rPr>
          <w:rFonts w:ascii="Times New Roman" w:hAnsi="Times New Roman" w:cs="Times New Roman"/>
          <w:b/>
          <w:bCs/>
          <w:sz w:val="24"/>
          <w:szCs w:val="24"/>
        </w:rPr>
        <w:t>7</w:t>
      </w:r>
      <w:r w:rsidRPr="008F6F0A">
        <w:rPr>
          <w:rFonts w:ascii="Times New Roman" w:hAnsi="Times New Roman" w:cs="Times New Roman"/>
          <w:b/>
          <w:bCs/>
          <w:sz w:val="24"/>
          <w:szCs w:val="24"/>
        </w:rPr>
        <w:t xml:space="preserve"> Operating System</w:t>
      </w:r>
    </w:p>
    <w:p w14:paraId="60DA5172" w14:textId="21B34B32" w:rsidR="00033E75" w:rsidRPr="008F6F0A" w:rsidRDefault="008F6F0A" w:rsidP="005566E6">
      <w:pPr>
        <w:spacing w:line="360" w:lineRule="auto"/>
        <w:rPr>
          <w:rFonts w:ascii="Times New Roman" w:hAnsi="Times New Roman" w:cs="Times New Roman"/>
          <w:sz w:val="24"/>
          <w:szCs w:val="24"/>
        </w:rPr>
      </w:pPr>
      <w:r w:rsidRPr="008F6F0A">
        <w:rPr>
          <w:rFonts w:ascii="Times New Roman" w:hAnsi="Times New Roman" w:cs="Times New Roman"/>
          <w:sz w:val="24"/>
          <w:szCs w:val="24"/>
        </w:rPr>
        <w:t>Windows 10 / 11</w:t>
      </w:r>
      <w:r w:rsidRPr="008F6F0A">
        <w:rPr>
          <w:rFonts w:ascii="Times New Roman" w:hAnsi="Times New Roman" w:cs="Times New Roman"/>
          <w:sz w:val="24"/>
          <w:szCs w:val="24"/>
        </w:rPr>
        <w:br/>
        <w:t>Used as the main development and testing platform.</w:t>
      </w:r>
      <w:r w:rsidRPr="008F6F0A">
        <w:rPr>
          <w:rFonts w:ascii="Times New Roman" w:hAnsi="Times New Roman" w:cs="Times New Roman"/>
          <w:sz w:val="24"/>
          <w:szCs w:val="24"/>
        </w:rPr>
        <w:br/>
        <w:t>Since Java is platform-independent, the system can also run on Linux or macOS environments.</w:t>
      </w:r>
    </w:p>
    <w:p w14:paraId="558974F9" w14:textId="42EBC783" w:rsidR="00F44FE9" w:rsidRPr="008F6F0A" w:rsidRDefault="008F6F0A" w:rsidP="005566E6">
      <w:pPr>
        <w:rPr>
          <w:rFonts w:ascii="Times New Roman" w:hAnsi="Times New Roman" w:cs="Times New Roman"/>
          <w:b/>
          <w:bCs/>
          <w:sz w:val="28"/>
          <w:szCs w:val="28"/>
        </w:rPr>
      </w:pPr>
      <w:r>
        <w:rPr>
          <w:rFonts w:ascii="Times New Roman" w:hAnsi="Times New Roman" w:cs="Times New Roman"/>
          <w:sz w:val="28"/>
          <w:szCs w:val="28"/>
        </w:rPr>
        <w:t>4</w:t>
      </w:r>
      <w:r w:rsidR="006D2EDC" w:rsidRPr="008F6F0A">
        <w:rPr>
          <w:rFonts w:ascii="Times New Roman" w:hAnsi="Times New Roman" w:cs="Times New Roman"/>
          <w:sz w:val="28"/>
          <w:szCs w:val="28"/>
        </w:rPr>
        <w:t>. SYSTEM DESIGN AND ARCHITECTURE</w:t>
      </w:r>
    </w:p>
    <w:p w14:paraId="15595DE2" w14:textId="77777777" w:rsidR="00F44FE9" w:rsidRPr="00511716" w:rsidRDefault="00000000" w:rsidP="005566E6">
      <w:pPr>
        <w:spacing w:line="360" w:lineRule="auto"/>
        <w:rPr>
          <w:rFonts w:ascii="Times New Roman" w:hAnsi="Times New Roman" w:cs="Times New Roman"/>
        </w:rPr>
      </w:pPr>
      <w:r w:rsidRPr="00511716">
        <w:rPr>
          <w:rFonts w:ascii="Times New Roman" w:hAnsi="Times New Roman" w:cs="Times New Roman"/>
        </w:rPr>
        <w:t>The system follows a layered architecture, dividing the application into multiple layers, each handling a specific responsibility. This design promotes code reusability, testability, and scalability.</w:t>
      </w:r>
    </w:p>
    <w:p w14:paraId="20737062" w14:textId="77777777" w:rsidR="00F44FE9" w:rsidRPr="00511716" w:rsidRDefault="00000000" w:rsidP="005566E6">
      <w:pPr>
        <w:spacing w:line="360" w:lineRule="auto"/>
        <w:rPr>
          <w:rFonts w:ascii="Times New Roman" w:hAnsi="Times New Roman" w:cs="Times New Roman"/>
        </w:rPr>
      </w:pPr>
      <w:r w:rsidRPr="00511716">
        <w:rPr>
          <w:rFonts w:ascii="Times New Roman" w:hAnsi="Times New Roman" w:cs="Times New Roman"/>
        </w:rPr>
        <w:t>The main layers are:</w:t>
      </w:r>
    </w:p>
    <w:p w14:paraId="07AB2BCF" w14:textId="77777777" w:rsidR="00F44FE9" w:rsidRPr="00511716" w:rsidRDefault="00000000" w:rsidP="005566E6">
      <w:pPr>
        <w:pStyle w:val="ListBullet"/>
        <w:spacing w:line="360" w:lineRule="auto"/>
        <w:rPr>
          <w:rFonts w:ascii="Times New Roman" w:hAnsi="Times New Roman" w:cs="Times New Roman"/>
        </w:rPr>
      </w:pPr>
      <w:r w:rsidRPr="00511716">
        <w:rPr>
          <w:rFonts w:ascii="Times New Roman" w:hAnsi="Times New Roman" w:cs="Times New Roman"/>
        </w:rPr>
        <w:t>Model Layer - Defines entities like Student, Course, and Enrollment.</w:t>
      </w:r>
    </w:p>
    <w:p w14:paraId="4CBC4D42" w14:textId="77777777" w:rsidR="00F44FE9" w:rsidRPr="00511716" w:rsidRDefault="00000000" w:rsidP="005566E6">
      <w:pPr>
        <w:pStyle w:val="ListBullet"/>
        <w:spacing w:line="360" w:lineRule="auto"/>
        <w:rPr>
          <w:rFonts w:ascii="Times New Roman" w:hAnsi="Times New Roman" w:cs="Times New Roman"/>
        </w:rPr>
      </w:pPr>
      <w:r w:rsidRPr="00511716">
        <w:rPr>
          <w:rFonts w:ascii="Times New Roman" w:hAnsi="Times New Roman" w:cs="Times New Roman"/>
        </w:rPr>
        <w:t>DAO Layer - Manages data access and interactions with AWS DynamoDB.</w:t>
      </w:r>
    </w:p>
    <w:p w14:paraId="6EECCB7E" w14:textId="77777777" w:rsidR="00F44FE9" w:rsidRPr="00511716" w:rsidRDefault="00000000" w:rsidP="005566E6">
      <w:pPr>
        <w:pStyle w:val="ListBullet"/>
        <w:spacing w:line="360" w:lineRule="auto"/>
        <w:rPr>
          <w:rFonts w:ascii="Times New Roman" w:hAnsi="Times New Roman" w:cs="Times New Roman"/>
        </w:rPr>
      </w:pPr>
      <w:r w:rsidRPr="00511716">
        <w:rPr>
          <w:rFonts w:ascii="Times New Roman" w:hAnsi="Times New Roman" w:cs="Times New Roman"/>
        </w:rPr>
        <w:t>Service Layer - Contains business logic and validation mechanisms.</w:t>
      </w:r>
    </w:p>
    <w:p w14:paraId="0D479DE8" w14:textId="77777777" w:rsidR="00F44FE9" w:rsidRPr="00511716" w:rsidRDefault="00000000" w:rsidP="005566E6">
      <w:pPr>
        <w:pStyle w:val="ListBullet"/>
        <w:spacing w:line="360" w:lineRule="auto"/>
        <w:rPr>
          <w:rFonts w:ascii="Times New Roman" w:hAnsi="Times New Roman" w:cs="Times New Roman"/>
        </w:rPr>
      </w:pPr>
      <w:r w:rsidRPr="00511716">
        <w:rPr>
          <w:rFonts w:ascii="Times New Roman" w:hAnsi="Times New Roman" w:cs="Times New Roman"/>
        </w:rPr>
        <w:t>Configuration Layer - Handles database setup and connectivity.</w:t>
      </w:r>
    </w:p>
    <w:p w14:paraId="0F818DF3" w14:textId="77777777" w:rsidR="00F44FE9" w:rsidRDefault="00000000" w:rsidP="005566E6">
      <w:pPr>
        <w:pStyle w:val="ListBullet"/>
        <w:spacing w:line="360" w:lineRule="auto"/>
        <w:rPr>
          <w:rFonts w:ascii="Times New Roman" w:hAnsi="Times New Roman" w:cs="Times New Roman"/>
        </w:rPr>
      </w:pPr>
      <w:r w:rsidRPr="00511716">
        <w:rPr>
          <w:rFonts w:ascii="Times New Roman" w:hAnsi="Times New Roman" w:cs="Times New Roman"/>
        </w:rPr>
        <w:t>Presentation Layer - Provides console-based user interface.</w:t>
      </w:r>
    </w:p>
    <w:p w14:paraId="766686DF" w14:textId="5F6CADAA" w:rsidR="008F6F0A" w:rsidRPr="008F6F0A" w:rsidRDefault="008F6F0A" w:rsidP="005566E6">
      <w:pPr>
        <w:spacing w:line="360" w:lineRule="auto"/>
        <w:rPr>
          <w:rFonts w:ascii="Times New Roman" w:hAnsi="Times New Roman" w:cs="Times New Roman"/>
          <w:sz w:val="28"/>
          <w:szCs w:val="28"/>
        </w:rPr>
      </w:pPr>
      <w:r w:rsidRPr="008F6F0A">
        <w:rPr>
          <w:rFonts w:ascii="Times New Roman" w:hAnsi="Times New Roman" w:cs="Times New Roman"/>
          <w:sz w:val="28"/>
          <w:szCs w:val="28"/>
        </w:rPr>
        <w:t>5. DATA STRUCTURES USED</w:t>
      </w:r>
    </w:p>
    <w:p w14:paraId="56511C6F" w14:textId="77777777" w:rsidR="008F6F0A" w:rsidRPr="008F6F0A" w:rsidRDefault="008F6F0A" w:rsidP="005566E6">
      <w:pPr>
        <w:spacing w:line="360" w:lineRule="auto"/>
        <w:rPr>
          <w:rFonts w:ascii="Times New Roman" w:hAnsi="Times New Roman" w:cs="Times New Roman"/>
          <w:sz w:val="24"/>
          <w:szCs w:val="24"/>
        </w:rPr>
      </w:pPr>
      <w:r w:rsidRPr="008F6F0A">
        <w:rPr>
          <w:rFonts w:ascii="Times New Roman" w:hAnsi="Times New Roman" w:cs="Times New Roman"/>
          <w:sz w:val="24"/>
          <w:szCs w:val="24"/>
        </w:rPr>
        <w:t>The Student Course Registration System utilizes both Java Collection Framework data structures and AWS DynamoDB data models to efficiently store, organize, and manage data.</w:t>
      </w:r>
      <w:r w:rsidRPr="008F6F0A">
        <w:rPr>
          <w:rFonts w:ascii="Times New Roman" w:hAnsi="Times New Roman" w:cs="Times New Roman"/>
          <w:sz w:val="24"/>
          <w:szCs w:val="24"/>
        </w:rPr>
        <w:br/>
        <w:t>These structures are chosen to improve data access speed, memory management, and system scalability.</w:t>
      </w:r>
      <w:r w:rsidRPr="008F6F0A">
        <w:rPr>
          <w:rFonts w:ascii="Times New Roman" w:hAnsi="Times New Roman" w:cs="Times New Roman"/>
          <w:sz w:val="24"/>
          <w:szCs w:val="24"/>
        </w:rPr>
        <w:br/>
      </w:r>
      <w:r w:rsidRPr="008F6F0A">
        <w:rPr>
          <w:rFonts w:ascii="Times New Roman" w:hAnsi="Times New Roman" w:cs="Times New Roman"/>
          <w:sz w:val="24"/>
          <w:szCs w:val="24"/>
        </w:rPr>
        <w:lastRenderedPageBreak/>
        <w:t>They also provide flexibility for storing data temporarily during runtime and for maintaining permanent storage in the database.</w:t>
      </w:r>
    </w:p>
    <w:p w14:paraId="64017D18" w14:textId="762C1EE3" w:rsidR="008F6F0A" w:rsidRPr="008F6F0A" w:rsidRDefault="008F6F0A" w:rsidP="005566E6">
      <w:pPr>
        <w:spacing w:line="360" w:lineRule="auto"/>
        <w:rPr>
          <w:rFonts w:ascii="Times New Roman" w:hAnsi="Times New Roman" w:cs="Times New Roman"/>
          <w:b/>
          <w:bCs/>
          <w:sz w:val="24"/>
          <w:szCs w:val="24"/>
        </w:rPr>
      </w:pPr>
      <w:r w:rsidRPr="008F6F0A">
        <w:rPr>
          <w:rFonts w:ascii="Times New Roman" w:hAnsi="Times New Roman" w:cs="Times New Roman"/>
          <w:b/>
          <w:bCs/>
          <w:sz w:val="24"/>
          <w:szCs w:val="24"/>
        </w:rPr>
        <w:t>5.1 List (</w:t>
      </w:r>
      <w:proofErr w:type="spellStart"/>
      <w:r w:rsidRPr="008F6F0A">
        <w:rPr>
          <w:rFonts w:ascii="Times New Roman" w:hAnsi="Times New Roman" w:cs="Times New Roman"/>
          <w:b/>
          <w:bCs/>
          <w:sz w:val="24"/>
          <w:szCs w:val="24"/>
        </w:rPr>
        <w:t>ArrayList</w:t>
      </w:r>
      <w:proofErr w:type="spellEnd"/>
      <w:r w:rsidRPr="008F6F0A">
        <w:rPr>
          <w:rFonts w:ascii="Times New Roman" w:hAnsi="Times New Roman" w:cs="Times New Roman"/>
          <w:b/>
          <w:bCs/>
          <w:sz w:val="24"/>
          <w:szCs w:val="24"/>
        </w:rPr>
        <w:t>)</w:t>
      </w:r>
    </w:p>
    <w:p w14:paraId="2828FE2D" w14:textId="77777777" w:rsidR="008F6F0A" w:rsidRPr="008F6F0A" w:rsidRDefault="008F6F0A" w:rsidP="005566E6">
      <w:pPr>
        <w:spacing w:line="360" w:lineRule="auto"/>
        <w:rPr>
          <w:rFonts w:ascii="Times New Roman" w:hAnsi="Times New Roman" w:cs="Times New Roman"/>
          <w:sz w:val="24"/>
          <w:szCs w:val="24"/>
        </w:rPr>
      </w:pPr>
      <w:r w:rsidRPr="008F6F0A">
        <w:rPr>
          <w:rFonts w:ascii="Times New Roman" w:hAnsi="Times New Roman" w:cs="Times New Roman"/>
          <w:sz w:val="24"/>
          <w:szCs w:val="24"/>
        </w:rPr>
        <w:t xml:space="preserve">The List interface, specifically implemented through the </w:t>
      </w:r>
      <w:proofErr w:type="spellStart"/>
      <w:r w:rsidRPr="008F6F0A">
        <w:rPr>
          <w:rFonts w:ascii="Times New Roman" w:hAnsi="Times New Roman" w:cs="Times New Roman"/>
          <w:sz w:val="24"/>
          <w:szCs w:val="24"/>
        </w:rPr>
        <w:t>ArrayList</w:t>
      </w:r>
      <w:proofErr w:type="spellEnd"/>
      <w:r w:rsidRPr="008F6F0A">
        <w:rPr>
          <w:rFonts w:ascii="Times New Roman" w:hAnsi="Times New Roman" w:cs="Times New Roman"/>
          <w:sz w:val="24"/>
          <w:szCs w:val="24"/>
        </w:rPr>
        <w:t xml:space="preserve"> class, is used to store and retrieve multiple student and course objects in an ordered manner.</w:t>
      </w:r>
      <w:r w:rsidRPr="008F6F0A">
        <w:rPr>
          <w:rFonts w:ascii="Times New Roman" w:hAnsi="Times New Roman" w:cs="Times New Roman"/>
          <w:sz w:val="24"/>
          <w:szCs w:val="24"/>
        </w:rPr>
        <w:br/>
        <w:t>Lists maintain the insertion order and allow duplicate elements, making them suitable for representing data such as available courses or lists of enrolled students.</w:t>
      </w:r>
    </w:p>
    <w:p w14:paraId="47ABDE56" w14:textId="77777777" w:rsidR="008F6F0A" w:rsidRPr="008F6F0A" w:rsidRDefault="008F6F0A" w:rsidP="005566E6">
      <w:pPr>
        <w:spacing w:line="360" w:lineRule="auto"/>
        <w:rPr>
          <w:rFonts w:ascii="Times New Roman" w:hAnsi="Times New Roman" w:cs="Times New Roman"/>
          <w:sz w:val="24"/>
          <w:szCs w:val="24"/>
        </w:rPr>
      </w:pPr>
      <w:r w:rsidRPr="008F6F0A">
        <w:rPr>
          <w:rFonts w:ascii="Times New Roman" w:hAnsi="Times New Roman" w:cs="Times New Roman"/>
          <w:sz w:val="24"/>
          <w:szCs w:val="24"/>
        </w:rPr>
        <w:t>Example:</w:t>
      </w:r>
    </w:p>
    <w:p w14:paraId="277D68DA" w14:textId="77777777" w:rsidR="008F6F0A" w:rsidRPr="007148B5" w:rsidRDefault="008F6F0A" w:rsidP="005566E6">
      <w:pPr>
        <w:spacing w:line="360" w:lineRule="auto"/>
        <w:rPr>
          <w:rStyle w:val="BookTitle"/>
          <w:rFonts w:ascii="Times New Roman" w:hAnsi="Times New Roman" w:cs="Times New Roman"/>
        </w:rPr>
      </w:pPr>
      <w:r w:rsidRPr="007148B5">
        <w:rPr>
          <w:rStyle w:val="BookTitle"/>
          <w:rFonts w:ascii="Times New Roman" w:hAnsi="Times New Roman" w:cs="Times New Roman"/>
        </w:rPr>
        <w:t xml:space="preserve">List&lt;Course&gt; </w:t>
      </w:r>
      <w:proofErr w:type="spellStart"/>
      <w:r w:rsidRPr="007148B5">
        <w:rPr>
          <w:rStyle w:val="BookTitle"/>
          <w:rFonts w:ascii="Times New Roman" w:hAnsi="Times New Roman" w:cs="Times New Roman"/>
        </w:rPr>
        <w:t>courseList</w:t>
      </w:r>
      <w:proofErr w:type="spellEnd"/>
      <w:r w:rsidRPr="007148B5">
        <w:rPr>
          <w:rStyle w:val="BookTitle"/>
          <w:rFonts w:ascii="Times New Roman" w:hAnsi="Times New Roman" w:cs="Times New Roman"/>
        </w:rPr>
        <w:t xml:space="preserve"> = new </w:t>
      </w:r>
      <w:proofErr w:type="spellStart"/>
      <w:r w:rsidRPr="007148B5">
        <w:rPr>
          <w:rStyle w:val="BookTitle"/>
          <w:rFonts w:ascii="Times New Roman" w:hAnsi="Times New Roman" w:cs="Times New Roman"/>
        </w:rPr>
        <w:t>ArrayList</w:t>
      </w:r>
      <w:proofErr w:type="spellEnd"/>
      <w:r w:rsidRPr="007148B5">
        <w:rPr>
          <w:rStyle w:val="BookTitle"/>
          <w:rFonts w:ascii="Times New Roman" w:hAnsi="Times New Roman" w:cs="Times New Roman"/>
        </w:rPr>
        <w:t>&lt;</w:t>
      </w:r>
      <w:proofErr w:type="gramStart"/>
      <w:r w:rsidRPr="007148B5">
        <w:rPr>
          <w:rStyle w:val="BookTitle"/>
          <w:rFonts w:ascii="Times New Roman" w:hAnsi="Times New Roman" w:cs="Times New Roman"/>
        </w:rPr>
        <w:t>&gt;();</w:t>
      </w:r>
      <w:proofErr w:type="gramEnd"/>
    </w:p>
    <w:p w14:paraId="112C4459" w14:textId="77777777" w:rsidR="008F6F0A" w:rsidRPr="008F6F0A" w:rsidRDefault="008F6F0A" w:rsidP="005566E6">
      <w:pPr>
        <w:spacing w:line="360" w:lineRule="auto"/>
        <w:rPr>
          <w:rFonts w:ascii="Times New Roman" w:hAnsi="Times New Roman" w:cs="Times New Roman"/>
          <w:sz w:val="24"/>
          <w:szCs w:val="24"/>
        </w:rPr>
      </w:pPr>
      <w:r w:rsidRPr="008F6F0A">
        <w:rPr>
          <w:rFonts w:ascii="Times New Roman" w:hAnsi="Times New Roman" w:cs="Times New Roman"/>
          <w:sz w:val="24"/>
          <w:szCs w:val="24"/>
        </w:rPr>
        <w:t>Usage in Project:</w:t>
      </w:r>
      <w:r w:rsidRPr="008F6F0A">
        <w:rPr>
          <w:rFonts w:ascii="Times New Roman" w:hAnsi="Times New Roman" w:cs="Times New Roman"/>
          <w:sz w:val="24"/>
          <w:szCs w:val="24"/>
        </w:rPr>
        <w:br/>
        <w:t xml:space="preserve">Used in the </w:t>
      </w:r>
      <w:proofErr w:type="spellStart"/>
      <w:r w:rsidRPr="008F6F0A">
        <w:rPr>
          <w:rFonts w:ascii="Times New Roman" w:hAnsi="Times New Roman" w:cs="Times New Roman"/>
          <w:sz w:val="24"/>
          <w:szCs w:val="24"/>
        </w:rPr>
        <w:t>CourseService</w:t>
      </w:r>
      <w:proofErr w:type="spellEnd"/>
      <w:r w:rsidRPr="008F6F0A">
        <w:rPr>
          <w:rFonts w:ascii="Times New Roman" w:hAnsi="Times New Roman" w:cs="Times New Roman"/>
          <w:sz w:val="24"/>
          <w:szCs w:val="24"/>
        </w:rPr>
        <w:t xml:space="preserve"> and </w:t>
      </w:r>
      <w:proofErr w:type="spellStart"/>
      <w:r w:rsidRPr="008F6F0A">
        <w:rPr>
          <w:rFonts w:ascii="Times New Roman" w:hAnsi="Times New Roman" w:cs="Times New Roman"/>
          <w:sz w:val="24"/>
          <w:szCs w:val="24"/>
        </w:rPr>
        <w:t>StudentService</w:t>
      </w:r>
      <w:proofErr w:type="spellEnd"/>
      <w:r w:rsidRPr="008F6F0A">
        <w:rPr>
          <w:rFonts w:ascii="Times New Roman" w:hAnsi="Times New Roman" w:cs="Times New Roman"/>
          <w:sz w:val="24"/>
          <w:szCs w:val="24"/>
        </w:rPr>
        <w:t xml:space="preserve"> classes to display multiple course records and maintain ordered data for output purposes.</w:t>
      </w:r>
    </w:p>
    <w:p w14:paraId="354BB2A0" w14:textId="33826986" w:rsidR="008F6F0A" w:rsidRPr="008F6F0A" w:rsidRDefault="008F6F0A" w:rsidP="005566E6">
      <w:pPr>
        <w:spacing w:line="360" w:lineRule="auto"/>
        <w:rPr>
          <w:rFonts w:ascii="Times New Roman" w:hAnsi="Times New Roman" w:cs="Times New Roman"/>
          <w:b/>
          <w:bCs/>
          <w:sz w:val="24"/>
          <w:szCs w:val="24"/>
        </w:rPr>
      </w:pPr>
      <w:r w:rsidRPr="008F6F0A">
        <w:rPr>
          <w:rFonts w:ascii="Times New Roman" w:hAnsi="Times New Roman" w:cs="Times New Roman"/>
          <w:b/>
          <w:bCs/>
          <w:sz w:val="24"/>
          <w:szCs w:val="24"/>
        </w:rPr>
        <w:t>5.2 Map (HashMap)</w:t>
      </w:r>
    </w:p>
    <w:p w14:paraId="34106D42" w14:textId="77777777" w:rsidR="008F6F0A" w:rsidRPr="008F6F0A" w:rsidRDefault="008F6F0A" w:rsidP="005566E6">
      <w:pPr>
        <w:spacing w:line="360" w:lineRule="auto"/>
        <w:rPr>
          <w:rFonts w:ascii="Times New Roman" w:hAnsi="Times New Roman" w:cs="Times New Roman"/>
          <w:sz w:val="24"/>
          <w:szCs w:val="24"/>
        </w:rPr>
      </w:pPr>
      <w:r w:rsidRPr="008F6F0A">
        <w:rPr>
          <w:rFonts w:ascii="Times New Roman" w:hAnsi="Times New Roman" w:cs="Times New Roman"/>
          <w:sz w:val="24"/>
          <w:szCs w:val="24"/>
        </w:rPr>
        <w:t>The Map interface, implemented using the HashMap class, is used to store data in key–value pairs.</w:t>
      </w:r>
      <w:r w:rsidRPr="008F6F0A">
        <w:rPr>
          <w:rFonts w:ascii="Times New Roman" w:hAnsi="Times New Roman" w:cs="Times New Roman"/>
          <w:sz w:val="24"/>
          <w:szCs w:val="24"/>
        </w:rPr>
        <w:br/>
        <w:t xml:space="preserve">It allows quick access and retrieval of data using a unique key, such as a </w:t>
      </w:r>
      <w:proofErr w:type="spellStart"/>
      <w:r w:rsidRPr="008F6F0A">
        <w:rPr>
          <w:rFonts w:ascii="Times New Roman" w:hAnsi="Times New Roman" w:cs="Times New Roman"/>
          <w:sz w:val="24"/>
          <w:szCs w:val="24"/>
        </w:rPr>
        <w:t>studentId</w:t>
      </w:r>
      <w:proofErr w:type="spellEnd"/>
      <w:r w:rsidRPr="008F6F0A">
        <w:rPr>
          <w:rFonts w:ascii="Times New Roman" w:hAnsi="Times New Roman" w:cs="Times New Roman"/>
          <w:sz w:val="24"/>
          <w:szCs w:val="24"/>
        </w:rPr>
        <w:t xml:space="preserve"> or </w:t>
      </w:r>
      <w:proofErr w:type="spellStart"/>
      <w:r w:rsidRPr="008F6F0A">
        <w:rPr>
          <w:rFonts w:ascii="Times New Roman" w:hAnsi="Times New Roman" w:cs="Times New Roman"/>
          <w:sz w:val="24"/>
          <w:szCs w:val="24"/>
        </w:rPr>
        <w:t>courseId</w:t>
      </w:r>
      <w:proofErr w:type="spellEnd"/>
      <w:r w:rsidRPr="008F6F0A">
        <w:rPr>
          <w:rFonts w:ascii="Times New Roman" w:hAnsi="Times New Roman" w:cs="Times New Roman"/>
          <w:sz w:val="24"/>
          <w:szCs w:val="24"/>
        </w:rPr>
        <w:t>.</w:t>
      </w:r>
      <w:r w:rsidRPr="008F6F0A">
        <w:rPr>
          <w:rFonts w:ascii="Times New Roman" w:hAnsi="Times New Roman" w:cs="Times New Roman"/>
          <w:sz w:val="24"/>
          <w:szCs w:val="24"/>
        </w:rPr>
        <w:br/>
        <w:t>Maps are ideal for storing database records in memory for fast lookups and modifications.</w:t>
      </w:r>
    </w:p>
    <w:p w14:paraId="22B99131" w14:textId="1D8FB7D4" w:rsidR="008F6F0A" w:rsidRPr="007148B5" w:rsidRDefault="008F6F0A" w:rsidP="005566E6">
      <w:pPr>
        <w:spacing w:line="360" w:lineRule="auto"/>
        <w:rPr>
          <w:rStyle w:val="BookTitle"/>
          <w:rFonts w:ascii="Times New Roman" w:hAnsi="Times New Roman" w:cs="Times New Roman"/>
          <w:b w:val="0"/>
          <w:bCs w:val="0"/>
          <w:smallCaps w:val="0"/>
          <w:spacing w:val="0"/>
          <w:sz w:val="24"/>
          <w:szCs w:val="24"/>
        </w:rPr>
      </w:pPr>
      <w:r w:rsidRPr="008F6F0A">
        <w:rPr>
          <w:rFonts w:ascii="Times New Roman" w:hAnsi="Times New Roman" w:cs="Times New Roman"/>
          <w:sz w:val="24"/>
          <w:szCs w:val="24"/>
        </w:rPr>
        <w:t>Example:</w:t>
      </w:r>
      <w:r w:rsidR="007148B5">
        <w:rPr>
          <w:rFonts w:ascii="Times New Roman" w:hAnsi="Times New Roman" w:cs="Times New Roman"/>
          <w:sz w:val="24"/>
          <w:szCs w:val="24"/>
        </w:rPr>
        <w:t xml:space="preserve"> </w:t>
      </w:r>
      <w:r w:rsidRPr="007148B5">
        <w:rPr>
          <w:rStyle w:val="BookTitle"/>
          <w:rFonts w:ascii="Times New Roman" w:hAnsi="Times New Roman" w:cs="Times New Roman"/>
        </w:rPr>
        <w:t xml:space="preserve">Map&lt;String, Student&gt; </w:t>
      </w:r>
      <w:proofErr w:type="spellStart"/>
      <w:r w:rsidRPr="007148B5">
        <w:rPr>
          <w:rStyle w:val="BookTitle"/>
          <w:rFonts w:ascii="Times New Roman" w:hAnsi="Times New Roman" w:cs="Times New Roman"/>
        </w:rPr>
        <w:t>studentMap</w:t>
      </w:r>
      <w:proofErr w:type="spellEnd"/>
      <w:r w:rsidRPr="007148B5">
        <w:rPr>
          <w:rStyle w:val="BookTitle"/>
          <w:rFonts w:ascii="Times New Roman" w:hAnsi="Times New Roman" w:cs="Times New Roman"/>
        </w:rPr>
        <w:t xml:space="preserve"> = new HashMap&lt;</w:t>
      </w:r>
      <w:proofErr w:type="gramStart"/>
      <w:r w:rsidRPr="007148B5">
        <w:rPr>
          <w:rStyle w:val="BookTitle"/>
          <w:rFonts w:ascii="Times New Roman" w:hAnsi="Times New Roman" w:cs="Times New Roman"/>
        </w:rPr>
        <w:t>&gt;();</w:t>
      </w:r>
      <w:proofErr w:type="gramEnd"/>
    </w:p>
    <w:p w14:paraId="2DA5F5ED" w14:textId="07FA5B82" w:rsidR="006451C3" w:rsidRPr="008F6F0A" w:rsidRDefault="008F6F0A" w:rsidP="005566E6">
      <w:pPr>
        <w:spacing w:line="360" w:lineRule="auto"/>
        <w:rPr>
          <w:rFonts w:ascii="Times New Roman" w:hAnsi="Times New Roman" w:cs="Times New Roman"/>
          <w:sz w:val="24"/>
          <w:szCs w:val="24"/>
        </w:rPr>
      </w:pPr>
      <w:r w:rsidRPr="008F6F0A">
        <w:rPr>
          <w:rFonts w:ascii="Times New Roman" w:hAnsi="Times New Roman" w:cs="Times New Roman"/>
          <w:sz w:val="24"/>
          <w:szCs w:val="24"/>
        </w:rPr>
        <w:t>Usage in Project:</w:t>
      </w:r>
      <w:r w:rsidRPr="008F6F0A">
        <w:rPr>
          <w:rFonts w:ascii="Times New Roman" w:hAnsi="Times New Roman" w:cs="Times New Roman"/>
          <w:sz w:val="24"/>
          <w:szCs w:val="24"/>
        </w:rPr>
        <w:br/>
        <w:t xml:space="preserve">Used in the </w:t>
      </w:r>
      <w:proofErr w:type="spellStart"/>
      <w:r w:rsidRPr="008F6F0A">
        <w:rPr>
          <w:rFonts w:ascii="Times New Roman" w:hAnsi="Times New Roman" w:cs="Times New Roman"/>
          <w:sz w:val="24"/>
          <w:szCs w:val="24"/>
        </w:rPr>
        <w:t>StudentDao</w:t>
      </w:r>
      <w:proofErr w:type="spellEnd"/>
      <w:r w:rsidRPr="008F6F0A">
        <w:rPr>
          <w:rFonts w:ascii="Times New Roman" w:hAnsi="Times New Roman" w:cs="Times New Roman"/>
          <w:sz w:val="24"/>
          <w:szCs w:val="24"/>
        </w:rPr>
        <w:t xml:space="preserve"> and </w:t>
      </w:r>
      <w:proofErr w:type="spellStart"/>
      <w:r w:rsidRPr="008F6F0A">
        <w:rPr>
          <w:rFonts w:ascii="Times New Roman" w:hAnsi="Times New Roman" w:cs="Times New Roman"/>
          <w:sz w:val="24"/>
          <w:szCs w:val="24"/>
        </w:rPr>
        <w:t>CourseDao</w:t>
      </w:r>
      <w:proofErr w:type="spellEnd"/>
      <w:r w:rsidRPr="008F6F0A">
        <w:rPr>
          <w:rFonts w:ascii="Times New Roman" w:hAnsi="Times New Roman" w:cs="Times New Roman"/>
          <w:sz w:val="24"/>
          <w:szCs w:val="24"/>
        </w:rPr>
        <w:t xml:space="preserve"> classes to map DynamoDB table attributes to Java objects.</w:t>
      </w:r>
      <w:r w:rsidRPr="008F6F0A">
        <w:rPr>
          <w:rFonts w:ascii="Times New Roman" w:hAnsi="Times New Roman" w:cs="Times New Roman"/>
          <w:sz w:val="24"/>
          <w:szCs w:val="24"/>
        </w:rPr>
        <w:br/>
        <w:t>For example, course IDs can be mapped to their respective course names or details.</w:t>
      </w:r>
    </w:p>
    <w:p w14:paraId="4D7C8251" w14:textId="2A6BC4EA" w:rsidR="008F6F0A" w:rsidRPr="008F6F0A" w:rsidRDefault="006451C3" w:rsidP="005566E6">
      <w:pPr>
        <w:spacing w:line="360" w:lineRule="auto"/>
        <w:rPr>
          <w:rFonts w:ascii="Times New Roman" w:hAnsi="Times New Roman" w:cs="Times New Roman"/>
          <w:b/>
          <w:bCs/>
          <w:sz w:val="24"/>
          <w:szCs w:val="24"/>
        </w:rPr>
      </w:pPr>
      <w:r>
        <w:rPr>
          <w:rFonts w:ascii="Times New Roman" w:hAnsi="Times New Roman" w:cs="Times New Roman"/>
          <w:b/>
          <w:bCs/>
          <w:sz w:val="24"/>
          <w:szCs w:val="24"/>
        </w:rPr>
        <w:t>5</w:t>
      </w:r>
      <w:r w:rsidR="008F6F0A" w:rsidRPr="008F6F0A">
        <w:rPr>
          <w:rFonts w:ascii="Times New Roman" w:hAnsi="Times New Roman" w:cs="Times New Roman"/>
          <w:b/>
          <w:bCs/>
          <w:sz w:val="24"/>
          <w:szCs w:val="24"/>
        </w:rPr>
        <w:t>.3 Set (HashSet)</w:t>
      </w:r>
    </w:p>
    <w:p w14:paraId="3CA04354" w14:textId="77777777" w:rsidR="008F6F0A" w:rsidRPr="008F6F0A" w:rsidRDefault="008F6F0A" w:rsidP="005566E6">
      <w:pPr>
        <w:spacing w:line="360" w:lineRule="auto"/>
        <w:rPr>
          <w:rFonts w:ascii="Times New Roman" w:hAnsi="Times New Roman" w:cs="Times New Roman"/>
          <w:sz w:val="24"/>
          <w:szCs w:val="24"/>
        </w:rPr>
      </w:pPr>
      <w:r w:rsidRPr="008F6F0A">
        <w:rPr>
          <w:rFonts w:ascii="Times New Roman" w:hAnsi="Times New Roman" w:cs="Times New Roman"/>
          <w:sz w:val="24"/>
          <w:szCs w:val="24"/>
        </w:rPr>
        <w:lastRenderedPageBreak/>
        <w:t>The Set interface, implemented by the HashSet class, is used to maintain collections of unique elements.</w:t>
      </w:r>
      <w:r w:rsidRPr="008F6F0A">
        <w:rPr>
          <w:rFonts w:ascii="Times New Roman" w:hAnsi="Times New Roman" w:cs="Times New Roman"/>
          <w:sz w:val="24"/>
          <w:szCs w:val="24"/>
        </w:rPr>
        <w:br/>
        <w:t>Since a Set does not allow duplicate values, it is particularly useful for ensuring that a student cannot enroll in the same course multiple times.</w:t>
      </w:r>
    </w:p>
    <w:p w14:paraId="6B43C88D" w14:textId="77777777" w:rsidR="008F6F0A" w:rsidRPr="008F6F0A" w:rsidRDefault="008F6F0A" w:rsidP="005566E6">
      <w:pPr>
        <w:spacing w:line="360" w:lineRule="auto"/>
        <w:rPr>
          <w:rFonts w:ascii="Times New Roman" w:hAnsi="Times New Roman" w:cs="Times New Roman"/>
          <w:sz w:val="24"/>
          <w:szCs w:val="24"/>
        </w:rPr>
      </w:pPr>
      <w:r w:rsidRPr="008F6F0A">
        <w:rPr>
          <w:rFonts w:ascii="Times New Roman" w:hAnsi="Times New Roman" w:cs="Times New Roman"/>
          <w:sz w:val="24"/>
          <w:szCs w:val="24"/>
        </w:rPr>
        <w:t>Example:</w:t>
      </w:r>
    </w:p>
    <w:p w14:paraId="2271BDAA" w14:textId="77777777" w:rsidR="008F6F0A" w:rsidRPr="007148B5" w:rsidRDefault="008F6F0A" w:rsidP="005566E6">
      <w:pPr>
        <w:spacing w:line="360" w:lineRule="auto"/>
        <w:rPr>
          <w:rStyle w:val="BookTitle"/>
          <w:rFonts w:ascii="Times New Roman" w:hAnsi="Times New Roman" w:cs="Times New Roman"/>
        </w:rPr>
      </w:pPr>
      <w:r w:rsidRPr="007148B5">
        <w:rPr>
          <w:rStyle w:val="BookTitle"/>
          <w:rFonts w:ascii="Times New Roman" w:hAnsi="Times New Roman" w:cs="Times New Roman"/>
        </w:rPr>
        <w:t xml:space="preserve">Set&lt;String&gt; </w:t>
      </w:r>
      <w:proofErr w:type="spellStart"/>
      <w:r w:rsidRPr="007148B5">
        <w:rPr>
          <w:rStyle w:val="BookTitle"/>
          <w:rFonts w:ascii="Times New Roman" w:hAnsi="Times New Roman" w:cs="Times New Roman"/>
        </w:rPr>
        <w:t>enrolledCourses</w:t>
      </w:r>
      <w:proofErr w:type="spellEnd"/>
      <w:r w:rsidRPr="007148B5">
        <w:rPr>
          <w:rStyle w:val="BookTitle"/>
          <w:rFonts w:ascii="Times New Roman" w:hAnsi="Times New Roman" w:cs="Times New Roman"/>
        </w:rPr>
        <w:t xml:space="preserve"> = new HashSet&lt;</w:t>
      </w:r>
      <w:proofErr w:type="gramStart"/>
      <w:r w:rsidRPr="007148B5">
        <w:rPr>
          <w:rStyle w:val="BookTitle"/>
          <w:rFonts w:ascii="Times New Roman" w:hAnsi="Times New Roman" w:cs="Times New Roman"/>
        </w:rPr>
        <w:t>&gt;();</w:t>
      </w:r>
      <w:proofErr w:type="gramEnd"/>
    </w:p>
    <w:p w14:paraId="69B356ED" w14:textId="5A33BFC5" w:rsidR="006451C3" w:rsidRPr="008F6F0A" w:rsidRDefault="008F6F0A" w:rsidP="005566E6">
      <w:pPr>
        <w:spacing w:line="360" w:lineRule="auto"/>
        <w:rPr>
          <w:rFonts w:ascii="Times New Roman" w:hAnsi="Times New Roman" w:cs="Times New Roman"/>
          <w:sz w:val="24"/>
          <w:szCs w:val="24"/>
        </w:rPr>
      </w:pPr>
      <w:r w:rsidRPr="008F6F0A">
        <w:rPr>
          <w:rFonts w:ascii="Times New Roman" w:hAnsi="Times New Roman" w:cs="Times New Roman"/>
          <w:sz w:val="24"/>
          <w:szCs w:val="24"/>
        </w:rPr>
        <w:t>Usage in Project:</w:t>
      </w:r>
      <w:r w:rsidRPr="008F6F0A">
        <w:rPr>
          <w:rFonts w:ascii="Times New Roman" w:hAnsi="Times New Roman" w:cs="Times New Roman"/>
          <w:sz w:val="24"/>
          <w:szCs w:val="24"/>
        </w:rPr>
        <w:br/>
        <w:t xml:space="preserve">Used in the </w:t>
      </w:r>
      <w:proofErr w:type="spellStart"/>
      <w:r w:rsidRPr="008F6F0A">
        <w:rPr>
          <w:rFonts w:ascii="Times New Roman" w:hAnsi="Times New Roman" w:cs="Times New Roman"/>
          <w:sz w:val="24"/>
          <w:szCs w:val="24"/>
        </w:rPr>
        <w:t>RegistrationService</w:t>
      </w:r>
      <w:proofErr w:type="spellEnd"/>
      <w:r w:rsidRPr="008F6F0A">
        <w:rPr>
          <w:rFonts w:ascii="Times New Roman" w:hAnsi="Times New Roman" w:cs="Times New Roman"/>
          <w:sz w:val="24"/>
          <w:szCs w:val="24"/>
        </w:rPr>
        <w:t xml:space="preserve"> class to manage student course enrollments and avoid duplicate entries.</w:t>
      </w:r>
    </w:p>
    <w:p w14:paraId="4CA97327" w14:textId="77777777" w:rsidR="00F44FE9" w:rsidRPr="006451C3" w:rsidRDefault="00000000" w:rsidP="005566E6">
      <w:pPr>
        <w:rPr>
          <w:rFonts w:ascii="Times New Roman" w:hAnsi="Times New Roman" w:cs="Times New Roman"/>
          <w:b/>
          <w:bCs/>
          <w:sz w:val="28"/>
          <w:szCs w:val="28"/>
        </w:rPr>
      </w:pPr>
      <w:r w:rsidRPr="006451C3">
        <w:rPr>
          <w:rFonts w:ascii="Times New Roman" w:hAnsi="Times New Roman" w:cs="Times New Roman"/>
          <w:sz w:val="28"/>
          <w:szCs w:val="28"/>
        </w:rPr>
        <w:t>6. MODULE DESCRIPTION</w:t>
      </w:r>
    </w:p>
    <w:p w14:paraId="1BB36BE6" w14:textId="77777777" w:rsidR="00F44FE9" w:rsidRPr="00511716" w:rsidRDefault="00000000" w:rsidP="005566E6">
      <w:pPr>
        <w:pStyle w:val="ListBullet"/>
        <w:spacing w:line="360" w:lineRule="auto"/>
        <w:rPr>
          <w:rFonts w:ascii="Times New Roman" w:hAnsi="Times New Roman" w:cs="Times New Roman"/>
        </w:rPr>
      </w:pPr>
      <w:r w:rsidRPr="00511716">
        <w:rPr>
          <w:rFonts w:ascii="Times New Roman" w:hAnsi="Times New Roman" w:cs="Times New Roman"/>
        </w:rPr>
        <w:t>Student Module - Handles student registration and authentication.</w:t>
      </w:r>
    </w:p>
    <w:p w14:paraId="4D3F0A08" w14:textId="77777777" w:rsidR="00F44FE9" w:rsidRPr="00511716" w:rsidRDefault="00000000" w:rsidP="005566E6">
      <w:pPr>
        <w:pStyle w:val="ListBullet"/>
        <w:spacing w:line="360" w:lineRule="auto"/>
        <w:rPr>
          <w:rFonts w:ascii="Times New Roman" w:hAnsi="Times New Roman" w:cs="Times New Roman"/>
        </w:rPr>
      </w:pPr>
      <w:r w:rsidRPr="00511716">
        <w:rPr>
          <w:rFonts w:ascii="Times New Roman" w:hAnsi="Times New Roman" w:cs="Times New Roman"/>
        </w:rPr>
        <w:t>Course Module - Manages course creation, updates, and availability.</w:t>
      </w:r>
    </w:p>
    <w:p w14:paraId="0670A695" w14:textId="77777777" w:rsidR="00F44FE9" w:rsidRPr="00511716" w:rsidRDefault="00000000" w:rsidP="005566E6">
      <w:pPr>
        <w:pStyle w:val="ListBullet"/>
        <w:spacing w:line="360" w:lineRule="auto"/>
        <w:rPr>
          <w:rFonts w:ascii="Times New Roman" w:hAnsi="Times New Roman" w:cs="Times New Roman"/>
        </w:rPr>
      </w:pPr>
      <w:r w:rsidRPr="00511716">
        <w:rPr>
          <w:rFonts w:ascii="Times New Roman" w:hAnsi="Times New Roman" w:cs="Times New Roman"/>
        </w:rPr>
        <w:t>Enrollment Module - Processes student enrollments and waitlists.</w:t>
      </w:r>
    </w:p>
    <w:p w14:paraId="2AB35528" w14:textId="77777777" w:rsidR="00F44FE9" w:rsidRPr="00511716" w:rsidRDefault="00000000" w:rsidP="005566E6">
      <w:pPr>
        <w:pStyle w:val="ListBullet"/>
        <w:spacing w:line="360" w:lineRule="auto"/>
        <w:rPr>
          <w:rFonts w:ascii="Times New Roman" w:hAnsi="Times New Roman" w:cs="Times New Roman"/>
        </w:rPr>
      </w:pPr>
      <w:r w:rsidRPr="00511716">
        <w:rPr>
          <w:rFonts w:ascii="Times New Roman" w:hAnsi="Times New Roman" w:cs="Times New Roman"/>
        </w:rPr>
        <w:t>Admin Module - Allows administrators to manage students and courses.</w:t>
      </w:r>
    </w:p>
    <w:p w14:paraId="119663B4" w14:textId="31712403" w:rsidR="005441AB" w:rsidRPr="005441AB" w:rsidRDefault="00000000" w:rsidP="005566E6">
      <w:pPr>
        <w:pStyle w:val="ListBullet"/>
        <w:spacing w:line="360" w:lineRule="auto"/>
        <w:rPr>
          <w:rFonts w:ascii="Times New Roman" w:hAnsi="Times New Roman" w:cs="Times New Roman"/>
        </w:rPr>
      </w:pPr>
      <w:r w:rsidRPr="00511716">
        <w:rPr>
          <w:rFonts w:ascii="Times New Roman" w:hAnsi="Times New Roman" w:cs="Times New Roman"/>
        </w:rPr>
        <w:t>Drop Module - Enables students to drop courses and updates seat counts.</w:t>
      </w:r>
    </w:p>
    <w:p w14:paraId="12D4B73B" w14:textId="4B9813DA" w:rsidR="00F44FE9" w:rsidRPr="006451C3" w:rsidRDefault="00000000" w:rsidP="005566E6">
      <w:pPr>
        <w:rPr>
          <w:rFonts w:ascii="Times New Roman" w:hAnsi="Times New Roman" w:cs="Times New Roman"/>
          <w:b/>
          <w:bCs/>
          <w:sz w:val="28"/>
          <w:szCs w:val="28"/>
        </w:rPr>
      </w:pPr>
      <w:r w:rsidRPr="006451C3">
        <w:rPr>
          <w:rFonts w:ascii="Times New Roman" w:hAnsi="Times New Roman" w:cs="Times New Roman"/>
          <w:sz w:val="28"/>
          <w:szCs w:val="28"/>
        </w:rPr>
        <w:t>7. EXCEPTION HANDLING</w:t>
      </w:r>
    </w:p>
    <w:p w14:paraId="739AAA27" w14:textId="77777777" w:rsidR="006451C3" w:rsidRPr="007148B5" w:rsidRDefault="006451C3" w:rsidP="005566E6">
      <w:pPr>
        <w:pStyle w:val="ListParagraph"/>
        <w:numPr>
          <w:ilvl w:val="0"/>
          <w:numId w:val="33"/>
        </w:numPr>
        <w:spacing w:line="360" w:lineRule="auto"/>
        <w:rPr>
          <w:rFonts w:ascii="Times New Roman" w:hAnsi="Times New Roman" w:cs="Times New Roman"/>
          <w:sz w:val="24"/>
          <w:szCs w:val="24"/>
        </w:rPr>
      </w:pPr>
      <w:r w:rsidRPr="007148B5">
        <w:rPr>
          <w:rFonts w:ascii="Times New Roman" w:hAnsi="Times New Roman" w:cs="Times New Roman"/>
          <w:sz w:val="24"/>
          <w:szCs w:val="24"/>
        </w:rPr>
        <w:t>Exception handling ensures smooth execution of the program even when unexpected errors occur.</w:t>
      </w:r>
    </w:p>
    <w:p w14:paraId="7466A479" w14:textId="77777777" w:rsidR="006451C3" w:rsidRPr="007148B5" w:rsidRDefault="006451C3" w:rsidP="005566E6">
      <w:pPr>
        <w:pStyle w:val="ListParagraph"/>
        <w:numPr>
          <w:ilvl w:val="0"/>
          <w:numId w:val="33"/>
        </w:numPr>
        <w:spacing w:line="360" w:lineRule="auto"/>
        <w:rPr>
          <w:rFonts w:ascii="Times New Roman" w:hAnsi="Times New Roman" w:cs="Times New Roman"/>
          <w:sz w:val="24"/>
          <w:szCs w:val="24"/>
        </w:rPr>
      </w:pPr>
      <w:r w:rsidRPr="007148B5">
        <w:rPr>
          <w:rFonts w:ascii="Times New Roman" w:hAnsi="Times New Roman" w:cs="Times New Roman"/>
          <w:sz w:val="24"/>
          <w:szCs w:val="24"/>
        </w:rPr>
        <w:t>The project uses custom exceptions to identify and handle different types of errors.</w:t>
      </w:r>
    </w:p>
    <w:p w14:paraId="346A0B97" w14:textId="77777777" w:rsidR="007148B5" w:rsidRPr="007148B5" w:rsidRDefault="006451C3" w:rsidP="005566E6">
      <w:pPr>
        <w:pStyle w:val="ListParagraph"/>
        <w:numPr>
          <w:ilvl w:val="0"/>
          <w:numId w:val="33"/>
        </w:numPr>
        <w:spacing w:line="360" w:lineRule="auto"/>
        <w:rPr>
          <w:rFonts w:ascii="Times New Roman" w:hAnsi="Times New Roman" w:cs="Times New Roman"/>
          <w:sz w:val="24"/>
          <w:szCs w:val="24"/>
        </w:rPr>
      </w:pPr>
      <w:r w:rsidRPr="007148B5">
        <w:rPr>
          <w:rFonts w:ascii="Times New Roman" w:hAnsi="Times New Roman" w:cs="Times New Roman"/>
          <w:sz w:val="24"/>
          <w:szCs w:val="24"/>
        </w:rPr>
        <w:t xml:space="preserve">The main custom exceptions are </w:t>
      </w:r>
      <w:proofErr w:type="spellStart"/>
      <w:r w:rsidRPr="007148B5">
        <w:rPr>
          <w:rFonts w:ascii="Times New Roman" w:hAnsi="Times New Roman" w:cs="Times New Roman"/>
          <w:sz w:val="24"/>
          <w:szCs w:val="24"/>
        </w:rPr>
        <w:t>ValidationException</w:t>
      </w:r>
      <w:proofErr w:type="spellEnd"/>
      <w:r w:rsidRPr="007148B5">
        <w:rPr>
          <w:rFonts w:ascii="Times New Roman" w:hAnsi="Times New Roman" w:cs="Times New Roman"/>
          <w:sz w:val="24"/>
          <w:szCs w:val="24"/>
        </w:rPr>
        <w:t xml:space="preserve">, </w:t>
      </w:r>
      <w:proofErr w:type="spellStart"/>
      <w:r w:rsidRPr="007148B5">
        <w:rPr>
          <w:rFonts w:ascii="Times New Roman" w:hAnsi="Times New Roman" w:cs="Times New Roman"/>
          <w:sz w:val="24"/>
          <w:szCs w:val="24"/>
        </w:rPr>
        <w:t>DataNotFoundException</w:t>
      </w:r>
      <w:proofErr w:type="spellEnd"/>
      <w:r w:rsidRPr="007148B5">
        <w:rPr>
          <w:rFonts w:ascii="Times New Roman" w:hAnsi="Times New Roman" w:cs="Times New Roman"/>
          <w:sz w:val="24"/>
          <w:szCs w:val="24"/>
        </w:rPr>
        <w:t xml:space="preserve">, and </w:t>
      </w:r>
      <w:proofErr w:type="spellStart"/>
      <w:r w:rsidRPr="007148B5">
        <w:rPr>
          <w:rFonts w:ascii="Times New Roman" w:hAnsi="Times New Roman" w:cs="Times New Roman"/>
          <w:sz w:val="24"/>
          <w:szCs w:val="24"/>
        </w:rPr>
        <w:t>DuplicateEntryException</w:t>
      </w:r>
      <w:proofErr w:type="spellEnd"/>
      <w:r w:rsidRPr="007148B5">
        <w:rPr>
          <w:rFonts w:ascii="Times New Roman" w:hAnsi="Times New Roman" w:cs="Times New Roman"/>
          <w:sz w:val="24"/>
          <w:szCs w:val="24"/>
        </w:rPr>
        <w:t>.</w:t>
      </w:r>
    </w:p>
    <w:p w14:paraId="2C153113" w14:textId="77777777" w:rsidR="007148B5" w:rsidRPr="007148B5" w:rsidRDefault="006451C3" w:rsidP="005566E6">
      <w:pPr>
        <w:pStyle w:val="ListParagraph"/>
        <w:numPr>
          <w:ilvl w:val="0"/>
          <w:numId w:val="33"/>
        </w:numPr>
        <w:spacing w:line="360" w:lineRule="auto"/>
        <w:rPr>
          <w:rFonts w:ascii="Times New Roman" w:hAnsi="Times New Roman" w:cs="Times New Roman"/>
          <w:sz w:val="24"/>
          <w:szCs w:val="24"/>
        </w:rPr>
      </w:pPr>
      <w:proofErr w:type="spellStart"/>
      <w:r w:rsidRPr="007148B5">
        <w:rPr>
          <w:rFonts w:ascii="Times New Roman" w:hAnsi="Times New Roman" w:cs="Times New Roman"/>
          <w:sz w:val="24"/>
          <w:szCs w:val="24"/>
        </w:rPr>
        <w:t>ValidationException</w:t>
      </w:r>
      <w:proofErr w:type="spellEnd"/>
      <w:r w:rsidRPr="007148B5">
        <w:rPr>
          <w:rFonts w:ascii="Times New Roman" w:hAnsi="Times New Roman" w:cs="Times New Roman"/>
          <w:sz w:val="24"/>
          <w:szCs w:val="24"/>
        </w:rPr>
        <w:t xml:space="preserve"> is raised when user input is invalid or incomplete.</w:t>
      </w:r>
    </w:p>
    <w:p w14:paraId="793699FF" w14:textId="77777777" w:rsidR="007148B5" w:rsidRPr="007148B5" w:rsidRDefault="006451C3" w:rsidP="005566E6">
      <w:pPr>
        <w:pStyle w:val="ListParagraph"/>
        <w:numPr>
          <w:ilvl w:val="0"/>
          <w:numId w:val="33"/>
        </w:numPr>
        <w:spacing w:line="360" w:lineRule="auto"/>
        <w:rPr>
          <w:rFonts w:ascii="Times New Roman" w:hAnsi="Times New Roman" w:cs="Times New Roman"/>
          <w:sz w:val="24"/>
          <w:szCs w:val="24"/>
        </w:rPr>
      </w:pPr>
      <w:proofErr w:type="spellStart"/>
      <w:r w:rsidRPr="007148B5">
        <w:rPr>
          <w:rFonts w:ascii="Times New Roman" w:hAnsi="Times New Roman" w:cs="Times New Roman"/>
          <w:sz w:val="24"/>
          <w:szCs w:val="24"/>
        </w:rPr>
        <w:t>DataNotFoundException</w:t>
      </w:r>
      <w:proofErr w:type="spellEnd"/>
      <w:r w:rsidRPr="007148B5">
        <w:rPr>
          <w:rFonts w:ascii="Times New Roman" w:hAnsi="Times New Roman" w:cs="Times New Roman"/>
          <w:sz w:val="24"/>
          <w:szCs w:val="24"/>
        </w:rPr>
        <w:t xml:space="preserve"> is triggered when a student or course record is missing in the database.</w:t>
      </w:r>
    </w:p>
    <w:p w14:paraId="5DA674F8" w14:textId="77777777" w:rsidR="007148B5" w:rsidRPr="007148B5" w:rsidRDefault="006451C3" w:rsidP="005566E6">
      <w:pPr>
        <w:pStyle w:val="ListParagraph"/>
        <w:numPr>
          <w:ilvl w:val="0"/>
          <w:numId w:val="33"/>
        </w:numPr>
        <w:spacing w:line="360" w:lineRule="auto"/>
        <w:rPr>
          <w:rFonts w:ascii="Times New Roman" w:hAnsi="Times New Roman" w:cs="Times New Roman"/>
          <w:sz w:val="24"/>
          <w:szCs w:val="24"/>
        </w:rPr>
      </w:pPr>
      <w:proofErr w:type="spellStart"/>
      <w:r w:rsidRPr="007148B5">
        <w:rPr>
          <w:rFonts w:ascii="Times New Roman" w:hAnsi="Times New Roman" w:cs="Times New Roman"/>
          <w:sz w:val="24"/>
          <w:szCs w:val="24"/>
        </w:rPr>
        <w:t>DuplicateEntryException</w:t>
      </w:r>
      <w:proofErr w:type="spellEnd"/>
      <w:r w:rsidRPr="007148B5">
        <w:rPr>
          <w:rFonts w:ascii="Times New Roman" w:hAnsi="Times New Roman" w:cs="Times New Roman"/>
          <w:sz w:val="24"/>
          <w:szCs w:val="24"/>
        </w:rPr>
        <w:t xml:space="preserve"> prevents a student from enrolling in the same course twice.</w:t>
      </w:r>
    </w:p>
    <w:p w14:paraId="607B0ACF" w14:textId="77777777" w:rsidR="007148B5" w:rsidRPr="007148B5" w:rsidRDefault="006451C3" w:rsidP="005566E6">
      <w:pPr>
        <w:pStyle w:val="ListParagraph"/>
        <w:numPr>
          <w:ilvl w:val="0"/>
          <w:numId w:val="33"/>
        </w:numPr>
        <w:spacing w:line="360" w:lineRule="auto"/>
        <w:rPr>
          <w:rFonts w:ascii="Times New Roman" w:hAnsi="Times New Roman" w:cs="Times New Roman"/>
          <w:sz w:val="24"/>
          <w:szCs w:val="24"/>
        </w:rPr>
      </w:pPr>
      <w:r w:rsidRPr="007148B5">
        <w:rPr>
          <w:rFonts w:ascii="Times New Roman" w:hAnsi="Times New Roman" w:cs="Times New Roman"/>
          <w:sz w:val="24"/>
          <w:szCs w:val="24"/>
        </w:rPr>
        <w:t>All exceptions are handled using try–catch blocks for safe execution.</w:t>
      </w:r>
    </w:p>
    <w:p w14:paraId="5C326E33" w14:textId="77777777" w:rsidR="007148B5" w:rsidRPr="007148B5" w:rsidRDefault="006451C3" w:rsidP="005566E6">
      <w:pPr>
        <w:pStyle w:val="ListParagraph"/>
        <w:numPr>
          <w:ilvl w:val="0"/>
          <w:numId w:val="33"/>
        </w:numPr>
        <w:spacing w:line="360" w:lineRule="auto"/>
        <w:rPr>
          <w:rFonts w:ascii="Times New Roman" w:hAnsi="Times New Roman" w:cs="Times New Roman"/>
          <w:sz w:val="24"/>
          <w:szCs w:val="24"/>
        </w:rPr>
      </w:pPr>
      <w:r w:rsidRPr="007148B5">
        <w:rPr>
          <w:rFonts w:ascii="Times New Roman" w:hAnsi="Times New Roman" w:cs="Times New Roman"/>
          <w:sz w:val="24"/>
          <w:szCs w:val="24"/>
        </w:rPr>
        <w:lastRenderedPageBreak/>
        <w:t>Error messages are displayed clearly to guide the user in correcting input.</w:t>
      </w:r>
    </w:p>
    <w:p w14:paraId="2DF2219B" w14:textId="77777777" w:rsidR="007148B5" w:rsidRPr="007148B5" w:rsidRDefault="006451C3" w:rsidP="005566E6">
      <w:pPr>
        <w:pStyle w:val="ListParagraph"/>
        <w:numPr>
          <w:ilvl w:val="0"/>
          <w:numId w:val="33"/>
        </w:numPr>
        <w:spacing w:line="360" w:lineRule="auto"/>
        <w:rPr>
          <w:rFonts w:ascii="Times New Roman" w:hAnsi="Times New Roman" w:cs="Times New Roman"/>
          <w:sz w:val="24"/>
          <w:szCs w:val="24"/>
        </w:rPr>
      </w:pPr>
      <w:r w:rsidRPr="007148B5">
        <w:rPr>
          <w:rFonts w:ascii="Times New Roman" w:hAnsi="Times New Roman" w:cs="Times New Roman"/>
          <w:sz w:val="24"/>
          <w:szCs w:val="24"/>
        </w:rPr>
        <w:t>Exception handling improves the stability and reliability of the system.</w:t>
      </w:r>
    </w:p>
    <w:p w14:paraId="09E9E9F5" w14:textId="15BA7A4A" w:rsidR="006451C3" w:rsidRPr="007148B5" w:rsidRDefault="006451C3" w:rsidP="005566E6">
      <w:pPr>
        <w:pStyle w:val="ListParagraph"/>
        <w:numPr>
          <w:ilvl w:val="0"/>
          <w:numId w:val="33"/>
        </w:numPr>
        <w:spacing w:line="360" w:lineRule="auto"/>
        <w:rPr>
          <w:rFonts w:ascii="Times New Roman" w:hAnsi="Times New Roman" w:cs="Times New Roman"/>
          <w:sz w:val="24"/>
          <w:szCs w:val="24"/>
        </w:rPr>
      </w:pPr>
      <w:r w:rsidRPr="007148B5">
        <w:rPr>
          <w:rFonts w:ascii="Times New Roman" w:hAnsi="Times New Roman" w:cs="Times New Roman"/>
          <w:sz w:val="24"/>
          <w:szCs w:val="24"/>
        </w:rPr>
        <w:t xml:space="preserve">It ensures that the application does not crash and provides </w:t>
      </w:r>
      <w:proofErr w:type="gramStart"/>
      <w:r w:rsidRPr="007148B5">
        <w:rPr>
          <w:rFonts w:ascii="Times New Roman" w:hAnsi="Times New Roman" w:cs="Times New Roman"/>
          <w:sz w:val="24"/>
          <w:szCs w:val="24"/>
        </w:rPr>
        <w:t>a better</w:t>
      </w:r>
      <w:proofErr w:type="gramEnd"/>
      <w:r w:rsidRPr="007148B5">
        <w:rPr>
          <w:rFonts w:ascii="Times New Roman" w:hAnsi="Times New Roman" w:cs="Times New Roman"/>
          <w:sz w:val="24"/>
          <w:szCs w:val="24"/>
        </w:rPr>
        <w:t xml:space="preserve"> user experience.</w:t>
      </w:r>
    </w:p>
    <w:p w14:paraId="05498308" w14:textId="11DDED6B" w:rsidR="00F44FE9" w:rsidRPr="006451C3" w:rsidRDefault="00000000" w:rsidP="005566E6">
      <w:pPr>
        <w:spacing w:line="360" w:lineRule="auto"/>
        <w:rPr>
          <w:rFonts w:ascii="Times New Roman" w:hAnsi="Times New Roman" w:cs="Times New Roman"/>
        </w:rPr>
      </w:pPr>
      <w:r w:rsidRPr="006451C3">
        <w:rPr>
          <w:rFonts w:ascii="Times New Roman" w:hAnsi="Times New Roman" w:cs="Times New Roman"/>
          <w:sz w:val="28"/>
          <w:szCs w:val="28"/>
        </w:rPr>
        <w:t>8. TESTING</w:t>
      </w:r>
    </w:p>
    <w:p w14:paraId="048D0F82" w14:textId="2FBC214C" w:rsidR="007148B5" w:rsidRPr="007148B5" w:rsidRDefault="007148B5" w:rsidP="005566E6">
      <w:pPr>
        <w:pStyle w:val="ListParagraph"/>
        <w:numPr>
          <w:ilvl w:val="0"/>
          <w:numId w:val="34"/>
        </w:numPr>
        <w:spacing w:line="360" w:lineRule="auto"/>
        <w:rPr>
          <w:rFonts w:ascii="Times New Roman" w:hAnsi="Times New Roman" w:cs="Times New Roman"/>
        </w:rPr>
      </w:pPr>
      <w:r w:rsidRPr="007148B5">
        <w:rPr>
          <w:rFonts w:ascii="Times New Roman" w:hAnsi="Times New Roman" w:cs="Times New Roman"/>
        </w:rPr>
        <w:t>Testing was performed to ensure the project works correctly and meets all requirements.</w:t>
      </w:r>
    </w:p>
    <w:p w14:paraId="21D426D8" w14:textId="34BF736E" w:rsidR="007148B5" w:rsidRPr="007148B5" w:rsidRDefault="007148B5" w:rsidP="005566E6">
      <w:pPr>
        <w:pStyle w:val="ListParagraph"/>
        <w:numPr>
          <w:ilvl w:val="0"/>
          <w:numId w:val="34"/>
        </w:numPr>
        <w:spacing w:line="360" w:lineRule="auto"/>
        <w:rPr>
          <w:rFonts w:ascii="Times New Roman" w:hAnsi="Times New Roman" w:cs="Times New Roman"/>
        </w:rPr>
      </w:pPr>
      <w:r w:rsidRPr="007148B5">
        <w:rPr>
          <w:rFonts w:ascii="Times New Roman" w:hAnsi="Times New Roman" w:cs="Times New Roman"/>
        </w:rPr>
        <w:t>Both manual testing and automated testing were carried out using JUnit 5.</w:t>
      </w:r>
    </w:p>
    <w:p w14:paraId="37E673DC" w14:textId="6FEB6646" w:rsidR="007148B5" w:rsidRPr="007148B5" w:rsidRDefault="007148B5" w:rsidP="005566E6">
      <w:pPr>
        <w:pStyle w:val="ListParagraph"/>
        <w:numPr>
          <w:ilvl w:val="0"/>
          <w:numId w:val="34"/>
        </w:numPr>
        <w:spacing w:line="360" w:lineRule="auto"/>
        <w:rPr>
          <w:rFonts w:ascii="Times New Roman" w:hAnsi="Times New Roman" w:cs="Times New Roman"/>
        </w:rPr>
      </w:pPr>
      <w:r w:rsidRPr="007148B5">
        <w:rPr>
          <w:rFonts w:ascii="Times New Roman" w:hAnsi="Times New Roman" w:cs="Times New Roman"/>
        </w:rPr>
        <w:t>Unit testing was done on individual methods like registration and login.</w:t>
      </w:r>
    </w:p>
    <w:p w14:paraId="18AFA4EA" w14:textId="3199AF6B" w:rsidR="007148B5" w:rsidRPr="007148B5" w:rsidRDefault="007148B5" w:rsidP="005566E6">
      <w:pPr>
        <w:pStyle w:val="ListParagraph"/>
        <w:numPr>
          <w:ilvl w:val="0"/>
          <w:numId w:val="34"/>
        </w:numPr>
        <w:spacing w:line="360" w:lineRule="auto"/>
        <w:rPr>
          <w:rFonts w:ascii="Times New Roman" w:hAnsi="Times New Roman" w:cs="Times New Roman"/>
        </w:rPr>
      </w:pPr>
      <w:r w:rsidRPr="007148B5">
        <w:rPr>
          <w:rFonts w:ascii="Times New Roman" w:hAnsi="Times New Roman" w:cs="Times New Roman"/>
        </w:rPr>
        <w:t>Integration testing verified the connection between DAO, Service, and Database layers.</w:t>
      </w:r>
    </w:p>
    <w:p w14:paraId="25566E11" w14:textId="77777777" w:rsidR="007148B5" w:rsidRPr="007148B5" w:rsidRDefault="007148B5" w:rsidP="005566E6">
      <w:pPr>
        <w:pStyle w:val="ListParagraph"/>
        <w:numPr>
          <w:ilvl w:val="0"/>
          <w:numId w:val="34"/>
        </w:numPr>
        <w:spacing w:line="360" w:lineRule="auto"/>
        <w:rPr>
          <w:rFonts w:ascii="Times New Roman" w:hAnsi="Times New Roman" w:cs="Times New Roman"/>
        </w:rPr>
      </w:pPr>
      <w:r w:rsidRPr="007148B5">
        <w:rPr>
          <w:rFonts w:ascii="Times New Roman" w:hAnsi="Times New Roman" w:cs="Times New Roman"/>
        </w:rPr>
        <w:t>Validation testing checked input formats and error messages for wrong data.</w:t>
      </w:r>
    </w:p>
    <w:p w14:paraId="7A0C107E" w14:textId="0958E018" w:rsidR="007148B5" w:rsidRPr="007148B5" w:rsidRDefault="007148B5" w:rsidP="005566E6">
      <w:pPr>
        <w:pStyle w:val="ListParagraph"/>
        <w:numPr>
          <w:ilvl w:val="0"/>
          <w:numId w:val="34"/>
        </w:numPr>
        <w:spacing w:line="360" w:lineRule="auto"/>
        <w:rPr>
          <w:rFonts w:ascii="Times New Roman" w:hAnsi="Times New Roman" w:cs="Times New Roman"/>
        </w:rPr>
      </w:pPr>
      <w:r w:rsidRPr="007148B5">
        <w:rPr>
          <w:rFonts w:ascii="Times New Roman" w:hAnsi="Times New Roman" w:cs="Times New Roman"/>
        </w:rPr>
        <w:t>Exception testing confirmed that all custom exceptions trigger correctly.</w:t>
      </w:r>
    </w:p>
    <w:p w14:paraId="58E09EBF" w14:textId="4F4E4925" w:rsidR="007148B5" w:rsidRPr="007148B5" w:rsidRDefault="007148B5" w:rsidP="005566E6">
      <w:pPr>
        <w:pStyle w:val="ListParagraph"/>
        <w:numPr>
          <w:ilvl w:val="0"/>
          <w:numId w:val="34"/>
        </w:numPr>
        <w:spacing w:line="360" w:lineRule="auto"/>
        <w:rPr>
          <w:rFonts w:ascii="Times New Roman" w:hAnsi="Times New Roman" w:cs="Times New Roman"/>
        </w:rPr>
      </w:pPr>
      <w:r w:rsidRPr="007148B5">
        <w:rPr>
          <w:rFonts w:ascii="Times New Roman" w:hAnsi="Times New Roman" w:cs="Times New Roman"/>
        </w:rPr>
        <w:t>Database testing verified correct storage and retrieval in AWS DynamoDB.</w:t>
      </w:r>
    </w:p>
    <w:p w14:paraId="219714CD" w14:textId="67D77271" w:rsidR="007148B5" w:rsidRPr="007148B5" w:rsidRDefault="007148B5" w:rsidP="005566E6">
      <w:pPr>
        <w:pStyle w:val="ListParagraph"/>
        <w:numPr>
          <w:ilvl w:val="0"/>
          <w:numId w:val="34"/>
        </w:numPr>
        <w:spacing w:line="360" w:lineRule="auto"/>
        <w:rPr>
          <w:rFonts w:ascii="Times New Roman" w:hAnsi="Times New Roman" w:cs="Times New Roman"/>
        </w:rPr>
      </w:pPr>
      <w:r w:rsidRPr="007148B5">
        <w:rPr>
          <w:rFonts w:ascii="Times New Roman" w:hAnsi="Times New Roman" w:cs="Times New Roman"/>
        </w:rPr>
        <w:t>All test cases passed successfully with expected outputs.</w:t>
      </w:r>
    </w:p>
    <w:p w14:paraId="5F3A35B8" w14:textId="77777777" w:rsidR="007148B5" w:rsidRDefault="007148B5" w:rsidP="005566E6">
      <w:pPr>
        <w:pStyle w:val="ListParagraph"/>
        <w:numPr>
          <w:ilvl w:val="0"/>
          <w:numId w:val="34"/>
        </w:numPr>
        <w:spacing w:line="360" w:lineRule="auto"/>
        <w:rPr>
          <w:rFonts w:ascii="Times New Roman" w:hAnsi="Times New Roman" w:cs="Times New Roman"/>
        </w:rPr>
      </w:pPr>
      <w:r w:rsidRPr="007148B5">
        <w:rPr>
          <w:rFonts w:ascii="Times New Roman" w:hAnsi="Times New Roman" w:cs="Times New Roman"/>
        </w:rPr>
        <w:t>The application handled both valid and invalid inputs effectively.</w:t>
      </w:r>
    </w:p>
    <w:p w14:paraId="083E5446" w14:textId="16DE0A34" w:rsidR="007148B5" w:rsidRDefault="007148B5" w:rsidP="005566E6">
      <w:pPr>
        <w:pStyle w:val="ListParagraph"/>
        <w:numPr>
          <w:ilvl w:val="0"/>
          <w:numId w:val="34"/>
        </w:numPr>
        <w:spacing w:line="360" w:lineRule="auto"/>
        <w:rPr>
          <w:rFonts w:ascii="Times New Roman" w:hAnsi="Times New Roman" w:cs="Times New Roman"/>
        </w:rPr>
      </w:pPr>
      <w:r w:rsidRPr="007148B5">
        <w:rPr>
          <w:rFonts w:ascii="Times New Roman" w:hAnsi="Times New Roman" w:cs="Times New Roman"/>
        </w:rPr>
        <w:t>Testing ensured that the system is stable, reliable, and ready for deployment.</w:t>
      </w:r>
    </w:p>
    <w:p w14:paraId="4C8783EE" w14:textId="7064990D" w:rsidR="005441AB" w:rsidRPr="005441AB" w:rsidRDefault="005441AB" w:rsidP="005566E6">
      <w:pPr>
        <w:autoSpaceDE w:val="0"/>
        <w:autoSpaceDN w:val="0"/>
        <w:adjustRightInd w:val="0"/>
        <w:spacing w:after="0" w:line="360" w:lineRule="auto"/>
        <w:ind w:left="360"/>
        <w:rPr>
          <w:rFonts w:ascii="Times New Roman" w:hAnsi="Times New Roman" w:cs="Times New Roman"/>
          <w:b/>
          <w:bCs/>
          <w:sz w:val="28"/>
          <w:szCs w:val="28"/>
        </w:rPr>
      </w:pPr>
      <w:r>
        <w:rPr>
          <w:rFonts w:ascii="Times New Roman" w:hAnsi="Times New Roman" w:cs="Times New Roman"/>
          <w:b/>
          <w:bCs/>
          <w:sz w:val="28"/>
          <w:szCs w:val="28"/>
        </w:rPr>
        <w:t>9</w:t>
      </w:r>
      <w:r w:rsidRPr="005441AB">
        <w:rPr>
          <w:rFonts w:ascii="Times New Roman" w:hAnsi="Times New Roman" w:cs="Times New Roman"/>
          <w:b/>
          <w:bCs/>
          <w:sz w:val="28"/>
          <w:szCs w:val="28"/>
        </w:rPr>
        <w:t>. USER STORIES</w:t>
      </w:r>
    </w:p>
    <w:p w14:paraId="07552925" w14:textId="41E97E20" w:rsidR="005441AB" w:rsidRPr="005441AB" w:rsidRDefault="005441AB" w:rsidP="005566E6">
      <w:pPr>
        <w:pStyle w:val="ListParagraph"/>
        <w:numPr>
          <w:ilvl w:val="0"/>
          <w:numId w:val="34"/>
        </w:numPr>
        <w:autoSpaceDE w:val="0"/>
        <w:autoSpaceDN w:val="0"/>
        <w:adjustRightInd w:val="0"/>
        <w:spacing w:after="0" w:line="360" w:lineRule="auto"/>
        <w:rPr>
          <w:rFonts w:ascii="Times New Roman" w:hAnsi="Times New Roman" w:cs="Times New Roman"/>
          <w:sz w:val="24"/>
          <w:szCs w:val="24"/>
        </w:rPr>
      </w:pPr>
      <w:r w:rsidRPr="005441AB">
        <w:rPr>
          <w:rFonts w:ascii="Times New Roman" w:hAnsi="Times New Roman" w:cs="Times New Roman"/>
          <w:sz w:val="24"/>
          <w:szCs w:val="24"/>
        </w:rPr>
        <w:t xml:space="preserve">User stories describe how different users interact with the Student Course Registration </w:t>
      </w:r>
      <w:proofErr w:type="spellStart"/>
      <w:r w:rsidRPr="005441AB">
        <w:rPr>
          <w:rFonts w:ascii="Times New Roman" w:hAnsi="Times New Roman" w:cs="Times New Roman"/>
          <w:sz w:val="24"/>
          <w:szCs w:val="24"/>
        </w:rPr>
        <w:t>System</w:t>
      </w:r>
      <w:proofErr w:type="gramStart"/>
      <w:r w:rsidRPr="005441AB">
        <w:rPr>
          <w:rFonts w:ascii="Times New Roman" w:hAnsi="Times New Roman" w:cs="Times New Roman"/>
          <w:sz w:val="24"/>
          <w:szCs w:val="24"/>
        </w:rPr>
        <w:t>.They</w:t>
      </w:r>
      <w:proofErr w:type="spellEnd"/>
      <w:proofErr w:type="gramEnd"/>
      <w:r w:rsidRPr="005441AB">
        <w:rPr>
          <w:rFonts w:ascii="Times New Roman" w:hAnsi="Times New Roman" w:cs="Times New Roman"/>
          <w:sz w:val="24"/>
          <w:szCs w:val="24"/>
        </w:rPr>
        <w:t xml:space="preserve"> represent the system requirements from the end-user's perspective, explaining what the user</w:t>
      </w:r>
      <w:r>
        <w:rPr>
          <w:rFonts w:ascii="Times New Roman" w:hAnsi="Times New Roman" w:cs="Times New Roman"/>
          <w:sz w:val="24"/>
          <w:szCs w:val="24"/>
        </w:rPr>
        <w:t xml:space="preserve"> </w:t>
      </w:r>
      <w:r w:rsidRPr="005441AB">
        <w:rPr>
          <w:rFonts w:ascii="Times New Roman" w:hAnsi="Times New Roman" w:cs="Times New Roman"/>
          <w:sz w:val="24"/>
          <w:szCs w:val="24"/>
        </w:rPr>
        <w:t>wants to do and why.</w:t>
      </w:r>
    </w:p>
    <w:p w14:paraId="5C18B7B5" w14:textId="39054392" w:rsidR="005441AB" w:rsidRPr="005441AB" w:rsidRDefault="005441AB" w:rsidP="005566E6">
      <w:pPr>
        <w:pStyle w:val="ListParagraph"/>
        <w:autoSpaceDE w:val="0"/>
        <w:autoSpaceDN w:val="0"/>
        <w:adjustRightInd w:val="0"/>
        <w:spacing w:after="0" w:line="360" w:lineRule="auto"/>
        <w:rPr>
          <w:rFonts w:ascii="Times New Roman" w:hAnsi="Times New Roman" w:cs="Times New Roman"/>
          <w:sz w:val="24"/>
          <w:szCs w:val="24"/>
        </w:rPr>
      </w:pPr>
      <w:r w:rsidRPr="005441AB">
        <w:rPr>
          <w:rFonts w:ascii="Times New Roman" w:hAnsi="Times New Roman" w:cs="Times New Roman"/>
          <w:sz w:val="24"/>
          <w:szCs w:val="24"/>
        </w:rPr>
        <w:t xml:space="preserve">Each story follows the </w:t>
      </w:r>
      <w:proofErr w:type="spellStart"/>
      <w:r w:rsidRPr="005441AB">
        <w:rPr>
          <w:rFonts w:ascii="Times New Roman" w:hAnsi="Times New Roman" w:cs="Times New Roman"/>
          <w:sz w:val="24"/>
          <w:szCs w:val="24"/>
        </w:rPr>
        <w:t>format:"As</w:t>
      </w:r>
      <w:proofErr w:type="spellEnd"/>
      <w:r w:rsidRPr="005441AB">
        <w:rPr>
          <w:rFonts w:ascii="Times New Roman" w:hAnsi="Times New Roman" w:cs="Times New Roman"/>
          <w:sz w:val="24"/>
          <w:szCs w:val="24"/>
        </w:rPr>
        <w:t xml:space="preserve"> a [type of user], I want to [perform an action], so that [I can achieve a goal]."</w:t>
      </w:r>
    </w:p>
    <w:p w14:paraId="3B4C8D65" w14:textId="329DA6B6" w:rsidR="005441AB" w:rsidRPr="005441AB" w:rsidRDefault="005441AB" w:rsidP="005566E6">
      <w:pPr>
        <w:autoSpaceDE w:val="0"/>
        <w:autoSpaceDN w:val="0"/>
        <w:adjustRightInd w:val="0"/>
        <w:spacing w:after="0" w:line="360" w:lineRule="auto"/>
        <w:rPr>
          <w:rFonts w:ascii="Times New Roman" w:hAnsi="Times New Roman" w:cs="Times New Roman"/>
          <w:b/>
          <w:bCs/>
          <w:sz w:val="24"/>
          <w:szCs w:val="24"/>
        </w:rPr>
      </w:pPr>
      <w:r w:rsidRPr="005441AB">
        <w:rPr>
          <w:rFonts w:ascii="Times New Roman" w:hAnsi="Times New Roman" w:cs="Times New Roman"/>
          <w:b/>
          <w:bCs/>
          <w:sz w:val="24"/>
          <w:szCs w:val="24"/>
        </w:rPr>
        <w:t>9.1 Student User Stories</w:t>
      </w:r>
    </w:p>
    <w:p w14:paraId="02D93216" w14:textId="77777777" w:rsidR="005441AB" w:rsidRPr="005441AB" w:rsidRDefault="005441AB" w:rsidP="005566E6">
      <w:pPr>
        <w:pStyle w:val="ListParagraph"/>
        <w:numPr>
          <w:ilvl w:val="0"/>
          <w:numId w:val="34"/>
        </w:numPr>
        <w:autoSpaceDE w:val="0"/>
        <w:autoSpaceDN w:val="0"/>
        <w:adjustRightInd w:val="0"/>
        <w:spacing w:after="0" w:line="360" w:lineRule="auto"/>
        <w:rPr>
          <w:rFonts w:ascii="Times New Roman" w:hAnsi="Times New Roman" w:cs="Times New Roman"/>
          <w:sz w:val="24"/>
          <w:szCs w:val="24"/>
        </w:rPr>
      </w:pPr>
      <w:r w:rsidRPr="005441AB">
        <w:rPr>
          <w:rFonts w:ascii="Times New Roman" w:hAnsi="Times New Roman" w:cs="Times New Roman"/>
          <w:sz w:val="24"/>
          <w:szCs w:val="24"/>
        </w:rPr>
        <w:t>US-01: As a student, I want to register an account so that I can access the system.</w:t>
      </w:r>
    </w:p>
    <w:p w14:paraId="61633A06" w14:textId="77777777" w:rsidR="005441AB" w:rsidRPr="005441AB" w:rsidRDefault="005441AB" w:rsidP="005566E6">
      <w:pPr>
        <w:pStyle w:val="ListParagraph"/>
        <w:numPr>
          <w:ilvl w:val="0"/>
          <w:numId w:val="34"/>
        </w:numPr>
        <w:autoSpaceDE w:val="0"/>
        <w:autoSpaceDN w:val="0"/>
        <w:adjustRightInd w:val="0"/>
        <w:spacing w:after="0" w:line="360" w:lineRule="auto"/>
        <w:rPr>
          <w:rFonts w:ascii="Times New Roman" w:hAnsi="Times New Roman" w:cs="Times New Roman"/>
          <w:sz w:val="24"/>
          <w:szCs w:val="24"/>
        </w:rPr>
      </w:pPr>
      <w:r w:rsidRPr="005441AB">
        <w:rPr>
          <w:rFonts w:ascii="Times New Roman" w:hAnsi="Times New Roman" w:cs="Times New Roman"/>
          <w:sz w:val="24"/>
          <w:szCs w:val="24"/>
        </w:rPr>
        <w:t>US-02: As a student, I want to log in securely using my email and password.</w:t>
      </w:r>
    </w:p>
    <w:p w14:paraId="36B5F5B0" w14:textId="77777777" w:rsidR="005441AB" w:rsidRPr="005441AB" w:rsidRDefault="005441AB" w:rsidP="005566E6">
      <w:pPr>
        <w:pStyle w:val="ListParagraph"/>
        <w:numPr>
          <w:ilvl w:val="0"/>
          <w:numId w:val="34"/>
        </w:numPr>
        <w:autoSpaceDE w:val="0"/>
        <w:autoSpaceDN w:val="0"/>
        <w:adjustRightInd w:val="0"/>
        <w:spacing w:after="0" w:line="360" w:lineRule="auto"/>
        <w:rPr>
          <w:rFonts w:ascii="Times New Roman" w:hAnsi="Times New Roman" w:cs="Times New Roman"/>
          <w:sz w:val="24"/>
          <w:szCs w:val="24"/>
        </w:rPr>
      </w:pPr>
      <w:r w:rsidRPr="005441AB">
        <w:rPr>
          <w:rFonts w:ascii="Times New Roman" w:hAnsi="Times New Roman" w:cs="Times New Roman"/>
          <w:sz w:val="24"/>
          <w:szCs w:val="24"/>
        </w:rPr>
        <w:t>US-03: As a student, I want to view all available courses.</w:t>
      </w:r>
    </w:p>
    <w:p w14:paraId="7D9F34EE" w14:textId="77777777" w:rsidR="005441AB" w:rsidRPr="005441AB" w:rsidRDefault="005441AB" w:rsidP="005566E6">
      <w:pPr>
        <w:pStyle w:val="ListParagraph"/>
        <w:numPr>
          <w:ilvl w:val="0"/>
          <w:numId w:val="34"/>
        </w:numPr>
        <w:autoSpaceDE w:val="0"/>
        <w:autoSpaceDN w:val="0"/>
        <w:adjustRightInd w:val="0"/>
        <w:spacing w:after="0" w:line="360" w:lineRule="auto"/>
        <w:rPr>
          <w:rFonts w:ascii="Times New Roman" w:hAnsi="Times New Roman" w:cs="Times New Roman"/>
          <w:sz w:val="24"/>
          <w:szCs w:val="24"/>
        </w:rPr>
      </w:pPr>
      <w:r w:rsidRPr="005441AB">
        <w:rPr>
          <w:rFonts w:ascii="Times New Roman" w:hAnsi="Times New Roman" w:cs="Times New Roman"/>
          <w:sz w:val="24"/>
          <w:szCs w:val="24"/>
        </w:rPr>
        <w:t>US-04: As a student, I want to enroll in selected courses.</w:t>
      </w:r>
    </w:p>
    <w:p w14:paraId="5FBE800D" w14:textId="77777777" w:rsidR="005441AB" w:rsidRPr="005441AB" w:rsidRDefault="005441AB" w:rsidP="005566E6">
      <w:pPr>
        <w:pStyle w:val="ListParagraph"/>
        <w:numPr>
          <w:ilvl w:val="0"/>
          <w:numId w:val="34"/>
        </w:numPr>
        <w:autoSpaceDE w:val="0"/>
        <w:autoSpaceDN w:val="0"/>
        <w:adjustRightInd w:val="0"/>
        <w:spacing w:after="0" w:line="360" w:lineRule="auto"/>
        <w:rPr>
          <w:rFonts w:ascii="Times New Roman" w:hAnsi="Times New Roman" w:cs="Times New Roman"/>
          <w:sz w:val="24"/>
          <w:szCs w:val="24"/>
        </w:rPr>
      </w:pPr>
      <w:r w:rsidRPr="005441AB">
        <w:rPr>
          <w:rFonts w:ascii="Times New Roman" w:hAnsi="Times New Roman" w:cs="Times New Roman"/>
          <w:sz w:val="24"/>
          <w:szCs w:val="24"/>
        </w:rPr>
        <w:t>US-05: As a student, I want to see a list of courses I have enrolled in.</w:t>
      </w:r>
    </w:p>
    <w:p w14:paraId="2A435AA6" w14:textId="77777777" w:rsidR="005441AB" w:rsidRPr="005441AB" w:rsidRDefault="005441AB" w:rsidP="005566E6">
      <w:pPr>
        <w:pStyle w:val="ListParagraph"/>
        <w:numPr>
          <w:ilvl w:val="0"/>
          <w:numId w:val="34"/>
        </w:numPr>
        <w:autoSpaceDE w:val="0"/>
        <w:autoSpaceDN w:val="0"/>
        <w:adjustRightInd w:val="0"/>
        <w:spacing w:after="0" w:line="360" w:lineRule="auto"/>
        <w:rPr>
          <w:rFonts w:ascii="Times New Roman" w:hAnsi="Times New Roman" w:cs="Times New Roman"/>
          <w:sz w:val="24"/>
          <w:szCs w:val="24"/>
        </w:rPr>
      </w:pPr>
      <w:r w:rsidRPr="005441AB">
        <w:rPr>
          <w:rFonts w:ascii="Times New Roman" w:hAnsi="Times New Roman" w:cs="Times New Roman"/>
          <w:sz w:val="24"/>
          <w:szCs w:val="24"/>
        </w:rPr>
        <w:t>US-06: As a student, I want to drop a course if needed.</w:t>
      </w:r>
    </w:p>
    <w:p w14:paraId="74F969AB" w14:textId="77777777" w:rsidR="005441AB" w:rsidRPr="005441AB" w:rsidRDefault="005441AB" w:rsidP="005566E6">
      <w:pPr>
        <w:pStyle w:val="ListParagraph"/>
        <w:numPr>
          <w:ilvl w:val="0"/>
          <w:numId w:val="34"/>
        </w:numPr>
        <w:autoSpaceDE w:val="0"/>
        <w:autoSpaceDN w:val="0"/>
        <w:adjustRightInd w:val="0"/>
        <w:spacing w:after="0" w:line="360" w:lineRule="auto"/>
        <w:rPr>
          <w:rFonts w:ascii="Times New Roman" w:hAnsi="Times New Roman" w:cs="Times New Roman"/>
          <w:sz w:val="24"/>
          <w:szCs w:val="24"/>
        </w:rPr>
      </w:pPr>
      <w:r w:rsidRPr="005441AB">
        <w:rPr>
          <w:rFonts w:ascii="Times New Roman" w:hAnsi="Times New Roman" w:cs="Times New Roman"/>
          <w:sz w:val="24"/>
          <w:szCs w:val="24"/>
        </w:rPr>
        <w:t>US-07: As a student, I want to reset my password if I forget it.</w:t>
      </w:r>
    </w:p>
    <w:p w14:paraId="1F57BD62" w14:textId="7CC5F430" w:rsidR="005441AB" w:rsidRPr="005441AB" w:rsidRDefault="005441AB" w:rsidP="005566E6">
      <w:pPr>
        <w:autoSpaceDE w:val="0"/>
        <w:autoSpaceDN w:val="0"/>
        <w:adjustRightInd w:val="0"/>
        <w:spacing w:after="0" w:line="360" w:lineRule="auto"/>
        <w:ind w:left="360"/>
        <w:rPr>
          <w:rFonts w:ascii="Times New Roman" w:hAnsi="Times New Roman" w:cs="Times New Roman"/>
          <w:b/>
          <w:bCs/>
          <w:sz w:val="24"/>
          <w:szCs w:val="24"/>
        </w:rPr>
      </w:pPr>
      <w:r w:rsidRPr="005441AB">
        <w:rPr>
          <w:rFonts w:ascii="Times New Roman" w:hAnsi="Times New Roman" w:cs="Times New Roman"/>
          <w:b/>
          <w:bCs/>
          <w:sz w:val="24"/>
          <w:szCs w:val="24"/>
        </w:rPr>
        <w:lastRenderedPageBreak/>
        <w:t>9.2 Admin User Stories</w:t>
      </w:r>
    </w:p>
    <w:p w14:paraId="0409209D" w14:textId="77777777" w:rsidR="005441AB" w:rsidRPr="005441AB" w:rsidRDefault="005441AB" w:rsidP="005566E6">
      <w:pPr>
        <w:pStyle w:val="ListParagraph"/>
        <w:numPr>
          <w:ilvl w:val="0"/>
          <w:numId w:val="34"/>
        </w:numPr>
        <w:autoSpaceDE w:val="0"/>
        <w:autoSpaceDN w:val="0"/>
        <w:adjustRightInd w:val="0"/>
        <w:spacing w:after="0" w:line="360" w:lineRule="auto"/>
        <w:rPr>
          <w:rFonts w:ascii="Times New Roman" w:hAnsi="Times New Roman" w:cs="Times New Roman"/>
          <w:sz w:val="24"/>
          <w:szCs w:val="24"/>
        </w:rPr>
      </w:pPr>
      <w:r w:rsidRPr="005441AB">
        <w:rPr>
          <w:rFonts w:ascii="Times New Roman" w:hAnsi="Times New Roman" w:cs="Times New Roman"/>
          <w:sz w:val="24"/>
          <w:szCs w:val="24"/>
        </w:rPr>
        <w:t>US-08: As an admin, I want to add new courses.</w:t>
      </w:r>
    </w:p>
    <w:p w14:paraId="6D34C980" w14:textId="77777777" w:rsidR="005441AB" w:rsidRPr="005441AB" w:rsidRDefault="005441AB" w:rsidP="005566E6">
      <w:pPr>
        <w:pStyle w:val="ListParagraph"/>
        <w:numPr>
          <w:ilvl w:val="0"/>
          <w:numId w:val="34"/>
        </w:numPr>
        <w:autoSpaceDE w:val="0"/>
        <w:autoSpaceDN w:val="0"/>
        <w:adjustRightInd w:val="0"/>
        <w:spacing w:after="0" w:line="360" w:lineRule="auto"/>
        <w:rPr>
          <w:rFonts w:ascii="Times New Roman" w:hAnsi="Times New Roman" w:cs="Times New Roman"/>
          <w:sz w:val="24"/>
          <w:szCs w:val="24"/>
        </w:rPr>
      </w:pPr>
      <w:r w:rsidRPr="005441AB">
        <w:rPr>
          <w:rFonts w:ascii="Times New Roman" w:hAnsi="Times New Roman" w:cs="Times New Roman"/>
          <w:sz w:val="24"/>
          <w:szCs w:val="24"/>
        </w:rPr>
        <w:t>US-09: As an admin, I want to update or delete existing courses.</w:t>
      </w:r>
    </w:p>
    <w:p w14:paraId="1D23229F" w14:textId="77777777" w:rsidR="005441AB" w:rsidRPr="005441AB" w:rsidRDefault="005441AB" w:rsidP="005566E6">
      <w:pPr>
        <w:pStyle w:val="ListParagraph"/>
        <w:numPr>
          <w:ilvl w:val="0"/>
          <w:numId w:val="34"/>
        </w:numPr>
        <w:autoSpaceDE w:val="0"/>
        <w:autoSpaceDN w:val="0"/>
        <w:adjustRightInd w:val="0"/>
        <w:spacing w:after="0" w:line="360" w:lineRule="auto"/>
        <w:rPr>
          <w:rFonts w:ascii="Times New Roman" w:hAnsi="Times New Roman" w:cs="Times New Roman"/>
          <w:sz w:val="24"/>
          <w:szCs w:val="24"/>
        </w:rPr>
      </w:pPr>
      <w:r w:rsidRPr="005441AB">
        <w:rPr>
          <w:rFonts w:ascii="Times New Roman" w:hAnsi="Times New Roman" w:cs="Times New Roman"/>
          <w:sz w:val="24"/>
          <w:szCs w:val="24"/>
        </w:rPr>
        <w:t>US-10: As an admin, I want to view all registered students.</w:t>
      </w:r>
    </w:p>
    <w:p w14:paraId="67F3EF9F" w14:textId="77777777" w:rsidR="005441AB" w:rsidRPr="005441AB" w:rsidRDefault="005441AB" w:rsidP="005566E6">
      <w:pPr>
        <w:pStyle w:val="ListParagraph"/>
        <w:numPr>
          <w:ilvl w:val="0"/>
          <w:numId w:val="34"/>
        </w:numPr>
        <w:autoSpaceDE w:val="0"/>
        <w:autoSpaceDN w:val="0"/>
        <w:adjustRightInd w:val="0"/>
        <w:spacing w:after="0" w:line="360" w:lineRule="auto"/>
        <w:rPr>
          <w:rFonts w:ascii="Times New Roman" w:hAnsi="Times New Roman" w:cs="Times New Roman"/>
          <w:sz w:val="24"/>
          <w:szCs w:val="24"/>
        </w:rPr>
      </w:pPr>
      <w:r w:rsidRPr="005441AB">
        <w:rPr>
          <w:rFonts w:ascii="Times New Roman" w:hAnsi="Times New Roman" w:cs="Times New Roman"/>
          <w:sz w:val="24"/>
          <w:szCs w:val="24"/>
        </w:rPr>
        <w:t>US-11: As an admin, I want to remove incorrect or duplicate registrations.</w:t>
      </w:r>
    </w:p>
    <w:p w14:paraId="143C9A01" w14:textId="15E87A9B" w:rsidR="005441AB" w:rsidRPr="005441AB" w:rsidRDefault="005441AB" w:rsidP="005566E6">
      <w:pPr>
        <w:autoSpaceDE w:val="0"/>
        <w:autoSpaceDN w:val="0"/>
        <w:adjustRightInd w:val="0"/>
        <w:spacing w:after="0" w:line="360" w:lineRule="auto"/>
        <w:ind w:left="360"/>
        <w:rPr>
          <w:rFonts w:ascii="Times New Roman" w:hAnsi="Times New Roman" w:cs="Times New Roman"/>
          <w:b/>
          <w:bCs/>
          <w:sz w:val="24"/>
          <w:szCs w:val="24"/>
        </w:rPr>
      </w:pPr>
      <w:r w:rsidRPr="005441AB">
        <w:rPr>
          <w:rFonts w:ascii="Times New Roman" w:hAnsi="Times New Roman" w:cs="Times New Roman"/>
          <w:b/>
          <w:bCs/>
          <w:sz w:val="24"/>
          <w:szCs w:val="24"/>
        </w:rPr>
        <w:t>9.3 System Stories (Technical)</w:t>
      </w:r>
    </w:p>
    <w:p w14:paraId="73ECD9C6" w14:textId="77777777" w:rsidR="005441AB" w:rsidRPr="005441AB" w:rsidRDefault="005441AB" w:rsidP="005566E6">
      <w:pPr>
        <w:pStyle w:val="ListParagraph"/>
        <w:numPr>
          <w:ilvl w:val="0"/>
          <w:numId w:val="34"/>
        </w:numPr>
        <w:autoSpaceDE w:val="0"/>
        <w:autoSpaceDN w:val="0"/>
        <w:adjustRightInd w:val="0"/>
        <w:spacing w:after="0" w:line="360" w:lineRule="auto"/>
        <w:rPr>
          <w:rFonts w:ascii="Times New Roman" w:hAnsi="Times New Roman" w:cs="Times New Roman"/>
          <w:sz w:val="24"/>
          <w:szCs w:val="24"/>
        </w:rPr>
      </w:pPr>
      <w:r w:rsidRPr="005441AB">
        <w:rPr>
          <w:rFonts w:ascii="Times New Roman" w:hAnsi="Times New Roman" w:cs="Times New Roman"/>
          <w:sz w:val="24"/>
          <w:szCs w:val="24"/>
        </w:rPr>
        <w:t>US-12: As a system, I want to validate user input.</w:t>
      </w:r>
    </w:p>
    <w:p w14:paraId="606B70B9" w14:textId="77777777" w:rsidR="005441AB" w:rsidRPr="005441AB" w:rsidRDefault="005441AB" w:rsidP="005566E6">
      <w:pPr>
        <w:pStyle w:val="ListParagraph"/>
        <w:numPr>
          <w:ilvl w:val="0"/>
          <w:numId w:val="34"/>
        </w:numPr>
        <w:autoSpaceDE w:val="0"/>
        <w:autoSpaceDN w:val="0"/>
        <w:adjustRightInd w:val="0"/>
        <w:spacing w:after="0" w:line="360" w:lineRule="auto"/>
        <w:rPr>
          <w:rFonts w:ascii="Times New Roman" w:hAnsi="Times New Roman" w:cs="Times New Roman"/>
          <w:sz w:val="24"/>
          <w:szCs w:val="24"/>
        </w:rPr>
      </w:pPr>
      <w:r w:rsidRPr="005441AB">
        <w:rPr>
          <w:rFonts w:ascii="Times New Roman" w:hAnsi="Times New Roman" w:cs="Times New Roman"/>
          <w:sz w:val="24"/>
          <w:szCs w:val="24"/>
        </w:rPr>
        <w:t xml:space="preserve">US-13: As a system, I want to encrypt passwords using </w:t>
      </w:r>
      <w:proofErr w:type="spellStart"/>
      <w:r w:rsidRPr="005441AB">
        <w:rPr>
          <w:rFonts w:ascii="Times New Roman" w:hAnsi="Times New Roman" w:cs="Times New Roman"/>
          <w:sz w:val="24"/>
          <w:szCs w:val="24"/>
        </w:rPr>
        <w:t>BCrypt</w:t>
      </w:r>
      <w:proofErr w:type="spellEnd"/>
      <w:r w:rsidRPr="005441AB">
        <w:rPr>
          <w:rFonts w:ascii="Times New Roman" w:hAnsi="Times New Roman" w:cs="Times New Roman"/>
          <w:sz w:val="24"/>
          <w:szCs w:val="24"/>
        </w:rPr>
        <w:t>.</w:t>
      </w:r>
    </w:p>
    <w:p w14:paraId="19834C81" w14:textId="14D04359" w:rsidR="005441AB" w:rsidRDefault="005441AB" w:rsidP="005566E6">
      <w:pPr>
        <w:pStyle w:val="ListParagraph"/>
        <w:numPr>
          <w:ilvl w:val="0"/>
          <w:numId w:val="34"/>
        </w:numPr>
        <w:spacing w:line="360" w:lineRule="auto"/>
        <w:rPr>
          <w:rFonts w:ascii="Times New Roman" w:hAnsi="Times New Roman" w:cs="Times New Roman"/>
          <w:sz w:val="24"/>
          <w:szCs w:val="24"/>
        </w:rPr>
      </w:pPr>
      <w:r w:rsidRPr="005441AB">
        <w:rPr>
          <w:rFonts w:ascii="Times New Roman" w:hAnsi="Times New Roman" w:cs="Times New Roman"/>
          <w:sz w:val="24"/>
          <w:szCs w:val="24"/>
        </w:rPr>
        <w:t>US-14: As a system, I want to connect to AWS DynamoDB.</w:t>
      </w:r>
    </w:p>
    <w:p w14:paraId="0EAF1CA2" w14:textId="0ED30AE9" w:rsidR="005566E6" w:rsidRDefault="005566E6" w:rsidP="005566E6">
      <w:pPr>
        <w:spacing w:line="360" w:lineRule="auto"/>
        <w:rPr>
          <w:rFonts w:ascii="Times New Roman" w:hAnsi="Times New Roman" w:cs="Times New Roman"/>
          <w:sz w:val="24"/>
          <w:szCs w:val="24"/>
        </w:rPr>
      </w:pPr>
      <w:r>
        <w:rPr>
          <w:rFonts w:ascii="Times New Roman" w:hAnsi="Times New Roman" w:cs="Times New Roman"/>
          <w:sz w:val="24"/>
          <w:szCs w:val="24"/>
        </w:rPr>
        <w:t>10. UML Diagrams</w:t>
      </w:r>
    </w:p>
    <w:p w14:paraId="77145DD7" w14:textId="40C3591A" w:rsidR="005566E6" w:rsidRDefault="005566E6" w:rsidP="005566E6">
      <w:pPr>
        <w:spacing w:line="360" w:lineRule="auto"/>
        <w:rPr>
          <w:rFonts w:ascii="Times New Roman" w:hAnsi="Times New Roman" w:cs="Times New Roman"/>
          <w:sz w:val="24"/>
          <w:szCs w:val="24"/>
        </w:rPr>
      </w:pPr>
      <w:r>
        <w:rPr>
          <w:rFonts w:ascii="Times New Roman" w:hAnsi="Times New Roman" w:cs="Times New Roman"/>
          <w:sz w:val="24"/>
          <w:szCs w:val="24"/>
        </w:rPr>
        <w:t xml:space="preserve">10.1 </w:t>
      </w:r>
      <w:proofErr w:type="spellStart"/>
      <w:r>
        <w:rPr>
          <w:rFonts w:ascii="Times New Roman" w:hAnsi="Times New Roman" w:cs="Times New Roman"/>
          <w:sz w:val="24"/>
          <w:szCs w:val="24"/>
        </w:rPr>
        <w:t>use_case</w:t>
      </w:r>
      <w:proofErr w:type="spellEnd"/>
      <w:r>
        <w:rPr>
          <w:rFonts w:ascii="Times New Roman" w:hAnsi="Times New Roman" w:cs="Times New Roman"/>
          <w:sz w:val="24"/>
          <w:szCs w:val="24"/>
        </w:rPr>
        <w:t xml:space="preserve"> diagram</w:t>
      </w:r>
    </w:p>
    <w:p w14:paraId="64F92D90" w14:textId="1B795A86" w:rsidR="005566E6" w:rsidRDefault="005566E6" w:rsidP="005566E6">
      <w:pPr>
        <w:spacing w:line="360" w:lineRule="auto"/>
        <w:rPr>
          <w:rFonts w:ascii="Times New Roman" w:hAnsi="Times New Roman" w:cs="Times New Roman"/>
          <w:sz w:val="24"/>
          <w:szCs w:val="24"/>
        </w:rPr>
      </w:pPr>
      <w:r w:rsidRPr="005566E6">
        <w:rPr>
          <w:rFonts w:ascii="Times New Roman" w:hAnsi="Times New Roman" w:cs="Times New Roman"/>
          <w:sz w:val="24"/>
          <w:szCs w:val="24"/>
        </w:rPr>
        <w:drawing>
          <wp:inline distT="0" distB="0" distL="0" distR="0" wp14:anchorId="0B1D41D2" wp14:editId="64A55B72">
            <wp:extent cx="5486400" cy="3124835"/>
            <wp:effectExtent l="0" t="0" r="0" b="0"/>
            <wp:docPr id="816868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68700" name=""/>
                    <pic:cNvPicPr/>
                  </pic:nvPicPr>
                  <pic:blipFill>
                    <a:blip r:embed="rId6"/>
                    <a:stretch>
                      <a:fillRect/>
                    </a:stretch>
                  </pic:blipFill>
                  <pic:spPr>
                    <a:xfrm>
                      <a:off x="0" y="0"/>
                      <a:ext cx="5486400" cy="3124835"/>
                    </a:xfrm>
                    <a:prstGeom prst="rect">
                      <a:avLst/>
                    </a:prstGeom>
                  </pic:spPr>
                </pic:pic>
              </a:graphicData>
            </a:graphic>
          </wp:inline>
        </w:drawing>
      </w:r>
    </w:p>
    <w:p w14:paraId="16474770" w14:textId="77777777" w:rsidR="005566E6" w:rsidRDefault="005566E6" w:rsidP="005566E6">
      <w:pPr>
        <w:spacing w:line="360" w:lineRule="auto"/>
        <w:rPr>
          <w:rFonts w:ascii="Times New Roman" w:hAnsi="Times New Roman" w:cs="Times New Roman"/>
          <w:sz w:val="24"/>
          <w:szCs w:val="24"/>
        </w:rPr>
      </w:pPr>
    </w:p>
    <w:p w14:paraId="6F9AD980" w14:textId="77777777" w:rsidR="005566E6" w:rsidRDefault="005566E6" w:rsidP="005566E6">
      <w:pPr>
        <w:spacing w:line="360" w:lineRule="auto"/>
        <w:rPr>
          <w:rFonts w:ascii="Times New Roman" w:hAnsi="Times New Roman" w:cs="Times New Roman"/>
          <w:sz w:val="24"/>
          <w:szCs w:val="24"/>
        </w:rPr>
      </w:pPr>
    </w:p>
    <w:p w14:paraId="1325E837" w14:textId="77777777" w:rsidR="005566E6" w:rsidRDefault="005566E6" w:rsidP="005566E6">
      <w:pPr>
        <w:spacing w:line="360" w:lineRule="auto"/>
        <w:rPr>
          <w:rFonts w:ascii="Times New Roman" w:hAnsi="Times New Roman" w:cs="Times New Roman"/>
          <w:sz w:val="24"/>
          <w:szCs w:val="24"/>
        </w:rPr>
      </w:pPr>
    </w:p>
    <w:p w14:paraId="2E70824D" w14:textId="77777777" w:rsidR="005566E6" w:rsidRDefault="005566E6" w:rsidP="005566E6">
      <w:pPr>
        <w:spacing w:line="360" w:lineRule="auto"/>
        <w:rPr>
          <w:rFonts w:ascii="Times New Roman" w:hAnsi="Times New Roman" w:cs="Times New Roman"/>
          <w:sz w:val="24"/>
          <w:szCs w:val="24"/>
        </w:rPr>
      </w:pPr>
    </w:p>
    <w:p w14:paraId="14637940" w14:textId="77777777" w:rsidR="005566E6" w:rsidRDefault="005566E6" w:rsidP="005566E6">
      <w:pPr>
        <w:spacing w:line="360" w:lineRule="auto"/>
        <w:rPr>
          <w:rFonts w:ascii="Times New Roman" w:hAnsi="Times New Roman" w:cs="Times New Roman"/>
          <w:sz w:val="24"/>
          <w:szCs w:val="24"/>
        </w:rPr>
      </w:pPr>
    </w:p>
    <w:p w14:paraId="390865BD" w14:textId="632C55C6" w:rsidR="005566E6" w:rsidRDefault="005566E6" w:rsidP="005566E6">
      <w:pPr>
        <w:spacing w:line="360" w:lineRule="auto"/>
        <w:rPr>
          <w:rFonts w:ascii="Times New Roman" w:hAnsi="Times New Roman" w:cs="Times New Roman"/>
          <w:sz w:val="24"/>
          <w:szCs w:val="24"/>
        </w:rPr>
      </w:pPr>
      <w:r>
        <w:rPr>
          <w:rFonts w:ascii="Times New Roman" w:hAnsi="Times New Roman" w:cs="Times New Roman"/>
          <w:sz w:val="24"/>
          <w:szCs w:val="24"/>
        </w:rPr>
        <w:t>10.2: class Diagrams</w:t>
      </w:r>
    </w:p>
    <w:p w14:paraId="49AAD13F" w14:textId="667F5918" w:rsidR="005566E6" w:rsidRDefault="005566E6" w:rsidP="005566E6">
      <w:pPr>
        <w:spacing w:line="360" w:lineRule="auto"/>
        <w:rPr>
          <w:rFonts w:ascii="Times New Roman" w:hAnsi="Times New Roman" w:cs="Times New Roman"/>
          <w:sz w:val="24"/>
          <w:szCs w:val="24"/>
        </w:rPr>
      </w:pPr>
      <w:r w:rsidRPr="005566E6">
        <w:rPr>
          <w:rFonts w:ascii="Times New Roman" w:hAnsi="Times New Roman" w:cs="Times New Roman"/>
          <w:sz w:val="24"/>
          <w:szCs w:val="24"/>
        </w:rPr>
        <w:drawing>
          <wp:inline distT="0" distB="0" distL="0" distR="0" wp14:anchorId="3E89D066" wp14:editId="3BDD86DC">
            <wp:extent cx="5486400" cy="3016250"/>
            <wp:effectExtent l="0" t="0" r="0" b="0"/>
            <wp:docPr id="877568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568866" name=""/>
                    <pic:cNvPicPr/>
                  </pic:nvPicPr>
                  <pic:blipFill>
                    <a:blip r:embed="rId7"/>
                    <a:stretch>
                      <a:fillRect/>
                    </a:stretch>
                  </pic:blipFill>
                  <pic:spPr>
                    <a:xfrm>
                      <a:off x="0" y="0"/>
                      <a:ext cx="5486400" cy="3016250"/>
                    </a:xfrm>
                    <a:prstGeom prst="rect">
                      <a:avLst/>
                    </a:prstGeom>
                  </pic:spPr>
                </pic:pic>
              </a:graphicData>
            </a:graphic>
          </wp:inline>
        </w:drawing>
      </w:r>
    </w:p>
    <w:p w14:paraId="4CD402FB" w14:textId="683C93AD" w:rsidR="005566E6" w:rsidRDefault="005566E6" w:rsidP="005566E6">
      <w:pPr>
        <w:spacing w:line="360" w:lineRule="auto"/>
        <w:rPr>
          <w:rFonts w:ascii="Times New Roman" w:hAnsi="Times New Roman" w:cs="Times New Roman"/>
          <w:sz w:val="24"/>
          <w:szCs w:val="24"/>
        </w:rPr>
      </w:pPr>
      <w:r>
        <w:rPr>
          <w:rFonts w:ascii="Times New Roman" w:hAnsi="Times New Roman" w:cs="Times New Roman"/>
          <w:sz w:val="24"/>
          <w:szCs w:val="24"/>
        </w:rPr>
        <w:t xml:space="preserve">10.3 </w:t>
      </w:r>
      <w:proofErr w:type="spellStart"/>
      <w:r>
        <w:rPr>
          <w:rFonts w:ascii="Times New Roman" w:hAnsi="Times New Roman" w:cs="Times New Roman"/>
          <w:sz w:val="24"/>
          <w:szCs w:val="24"/>
        </w:rPr>
        <w:t>Deployement</w:t>
      </w:r>
      <w:proofErr w:type="spellEnd"/>
    </w:p>
    <w:p w14:paraId="7CA26674" w14:textId="0A422C08" w:rsidR="005566E6" w:rsidRDefault="005566E6" w:rsidP="005566E6">
      <w:pPr>
        <w:spacing w:line="360" w:lineRule="auto"/>
        <w:rPr>
          <w:rFonts w:ascii="Times New Roman" w:hAnsi="Times New Roman" w:cs="Times New Roman"/>
          <w:sz w:val="24"/>
          <w:szCs w:val="24"/>
        </w:rPr>
      </w:pPr>
      <w:r w:rsidRPr="005566E6">
        <w:rPr>
          <w:rFonts w:ascii="Times New Roman" w:hAnsi="Times New Roman" w:cs="Times New Roman"/>
          <w:sz w:val="24"/>
          <w:szCs w:val="24"/>
        </w:rPr>
        <w:drawing>
          <wp:inline distT="0" distB="0" distL="0" distR="0" wp14:anchorId="279FF56A" wp14:editId="3E96BA6D">
            <wp:extent cx="2733675" cy="3086100"/>
            <wp:effectExtent l="0" t="0" r="9525" b="0"/>
            <wp:docPr id="2139504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504229" name=""/>
                    <pic:cNvPicPr/>
                  </pic:nvPicPr>
                  <pic:blipFill>
                    <a:blip r:embed="rId8"/>
                    <a:stretch>
                      <a:fillRect/>
                    </a:stretch>
                  </pic:blipFill>
                  <pic:spPr>
                    <a:xfrm>
                      <a:off x="0" y="0"/>
                      <a:ext cx="2733675" cy="3086100"/>
                    </a:xfrm>
                    <a:prstGeom prst="rect">
                      <a:avLst/>
                    </a:prstGeom>
                  </pic:spPr>
                </pic:pic>
              </a:graphicData>
            </a:graphic>
          </wp:inline>
        </w:drawing>
      </w:r>
    </w:p>
    <w:p w14:paraId="3CF7F9A0" w14:textId="77777777" w:rsidR="005566E6" w:rsidRPr="005566E6" w:rsidRDefault="005566E6" w:rsidP="005566E6">
      <w:pPr>
        <w:spacing w:line="360" w:lineRule="auto"/>
        <w:rPr>
          <w:rFonts w:ascii="Times New Roman" w:hAnsi="Times New Roman" w:cs="Times New Roman"/>
          <w:sz w:val="24"/>
          <w:szCs w:val="24"/>
        </w:rPr>
      </w:pPr>
    </w:p>
    <w:p w14:paraId="1032FAA9" w14:textId="23E3EDEF" w:rsidR="00F44FE9" w:rsidRPr="006451C3" w:rsidRDefault="005441AB" w:rsidP="005566E6">
      <w:pPr>
        <w:rPr>
          <w:rFonts w:ascii="Times New Roman" w:hAnsi="Times New Roman" w:cs="Times New Roman"/>
          <w:b/>
          <w:bCs/>
          <w:sz w:val="28"/>
          <w:szCs w:val="28"/>
        </w:rPr>
      </w:pPr>
      <w:r>
        <w:rPr>
          <w:rFonts w:ascii="Times New Roman" w:hAnsi="Times New Roman" w:cs="Times New Roman"/>
          <w:sz w:val="28"/>
          <w:szCs w:val="28"/>
        </w:rPr>
        <w:lastRenderedPageBreak/>
        <w:t>1</w:t>
      </w:r>
      <w:r w:rsidR="005566E6">
        <w:rPr>
          <w:rFonts w:ascii="Times New Roman" w:hAnsi="Times New Roman" w:cs="Times New Roman"/>
          <w:sz w:val="28"/>
          <w:szCs w:val="28"/>
        </w:rPr>
        <w:t>1</w:t>
      </w:r>
      <w:r w:rsidRPr="006451C3">
        <w:rPr>
          <w:rFonts w:ascii="Times New Roman" w:hAnsi="Times New Roman" w:cs="Times New Roman"/>
          <w:sz w:val="28"/>
          <w:szCs w:val="28"/>
        </w:rPr>
        <w:t>. FUTURE ENHANCEMENTS</w:t>
      </w:r>
    </w:p>
    <w:p w14:paraId="1EE3F9A5" w14:textId="77777777" w:rsidR="006451C3" w:rsidRDefault="006451C3" w:rsidP="005566E6">
      <w:pPr>
        <w:pStyle w:val="NormalWeb"/>
        <w:numPr>
          <w:ilvl w:val="0"/>
          <w:numId w:val="32"/>
        </w:numPr>
        <w:spacing w:line="360" w:lineRule="auto"/>
      </w:pPr>
      <w:r>
        <w:t>Develop a web-based or mobile interface for better accessibility.</w:t>
      </w:r>
    </w:p>
    <w:p w14:paraId="2AECF3F4" w14:textId="77777777" w:rsidR="006451C3" w:rsidRDefault="006451C3" w:rsidP="005566E6">
      <w:pPr>
        <w:pStyle w:val="NormalWeb"/>
        <w:numPr>
          <w:ilvl w:val="0"/>
          <w:numId w:val="32"/>
        </w:numPr>
        <w:spacing w:line="360" w:lineRule="auto"/>
      </w:pPr>
      <w:r>
        <w:t>Add email/SMS notifications for successful registrations.</w:t>
      </w:r>
    </w:p>
    <w:p w14:paraId="5F579647" w14:textId="77777777" w:rsidR="006451C3" w:rsidRDefault="006451C3" w:rsidP="005566E6">
      <w:pPr>
        <w:pStyle w:val="NormalWeb"/>
        <w:numPr>
          <w:ilvl w:val="0"/>
          <w:numId w:val="32"/>
        </w:numPr>
        <w:spacing w:line="360" w:lineRule="auto"/>
      </w:pPr>
      <w:r>
        <w:t>Implement advanced search and filter options for courses.</w:t>
      </w:r>
    </w:p>
    <w:p w14:paraId="3E2D1C4D" w14:textId="77777777" w:rsidR="006451C3" w:rsidRDefault="006451C3" w:rsidP="005566E6">
      <w:pPr>
        <w:pStyle w:val="NormalWeb"/>
        <w:numPr>
          <w:ilvl w:val="0"/>
          <w:numId w:val="32"/>
        </w:numPr>
        <w:spacing w:line="360" w:lineRule="auto"/>
      </w:pPr>
      <w:r>
        <w:t>Create an admin dashboard with analytics and reports.</w:t>
      </w:r>
    </w:p>
    <w:p w14:paraId="63A38F23" w14:textId="77777777" w:rsidR="006451C3" w:rsidRDefault="006451C3" w:rsidP="005566E6">
      <w:pPr>
        <w:pStyle w:val="NormalWeb"/>
        <w:numPr>
          <w:ilvl w:val="0"/>
          <w:numId w:val="32"/>
        </w:numPr>
        <w:spacing w:line="360" w:lineRule="auto"/>
      </w:pPr>
      <w:r>
        <w:t>Integrate payment gateways for paid courses.</w:t>
      </w:r>
    </w:p>
    <w:p w14:paraId="1AFD01D0" w14:textId="7B09CD6B" w:rsidR="00F44FE9" w:rsidRPr="006451C3" w:rsidRDefault="00000000" w:rsidP="005566E6">
      <w:pPr>
        <w:rPr>
          <w:rFonts w:ascii="Times New Roman" w:hAnsi="Times New Roman" w:cs="Times New Roman"/>
          <w:b/>
          <w:bCs/>
          <w:sz w:val="28"/>
          <w:szCs w:val="28"/>
        </w:rPr>
      </w:pPr>
      <w:r w:rsidRPr="006451C3">
        <w:rPr>
          <w:rFonts w:ascii="Times New Roman" w:hAnsi="Times New Roman" w:cs="Times New Roman"/>
          <w:sz w:val="28"/>
          <w:szCs w:val="28"/>
        </w:rPr>
        <w:t>1</w:t>
      </w:r>
      <w:r w:rsidR="005566E6">
        <w:rPr>
          <w:rFonts w:ascii="Times New Roman" w:hAnsi="Times New Roman" w:cs="Times New Roman"/>
          <w:sz w:val="28"/>
          <w:szCs w:val="28"/>
        </w:rPr>
        <w:t>2</w:t>
      </w:r>
      <w:r w:rsidRPr="006451C3">
        <w:rPr>
          <w:rFonts w:ascii="Times New Roman" w:hAnsi="Times New Roman" w:cs="Times New Roman"/>
          <w:sz w:val="28"/>
          <w:szCs w:val="28"/>
        </w:rPr>
        <w:t>. CONCLUSION</w:t>
      </w:r>
    </w:p>
    <w:p w14:paraId="773B5390" w14:textId="4B264387" w:rsidR="00F44FE9" w:rsidRPr="00511716" w:rsidRDefault="006451C3" w:rsidP="005566E6">
      <w:pPr>
        <w:spacing w:line="360" w:lineRule="auto"/>
        <w:rPr>
          <w:rFonts w:ascii="Times New Roman" w:hAnsi="Times New Roman" w:cs="Times New Roman"/>
        </w:rPr>
      </w:pPr>
      <w:r w:rsidRPr="006451C3">
        <w:rPr>
          <w:rFonts w:ascii="Times New Roman" w:hAnsi="Times New Roman" w:cs="Times New Roman"/>
        </w:rPr>
        <w:t>The Student Course Registration System successfully automates the process of managing student registrations and course enrollments.</w:t>
      </w:r>
      <w:r w:rsidRPr="006451C3">
        <w:rPr>
          <w:rFonts w:ascii="Times New Roman" w:hAnsi="Times New Roman" w:cs="Times New Roman"/>
        </w:rPr>
        <w:br/>
        <w:t xml:space="preserve">It ensures data security using </w:t>
      </w:r>
      <w:proofErr w:type="spellStart"/>
      <w:r w:rsidRPr="006451C3">
        <w:rPr>
          <w:rFonts w:ascii="Times New Roman" w:hAnsi="Times New Roman" w:cs="Times New Roman"/>
        </w:rPr>
        <w:t>BCrypt</w:t>
      </w:r>
      <w:proofErr w:type="spellEnd"/>
      <w:r w:rsidRPr="006451C3">
        <w:rPr>
          <w:rFonts w:ascii="Times New Roman" w:hAnsi="Times New Roman" w:cs="Times New Roman"/>
        </w:rPr>
        <w:t>, maintains modularity through SOLID design, and provides reliable storage via AWS DynamoDB.</w:t>
      </w:r>
      <w:r w:rsidRPr="006451C3">
        <w:rPr>
          <w:rFonts w:ascii="Times New Roman" w:hAnsi="Times New Roman" w:cs="Times New Roman"/>
        </w:rPr>
        <w:br/>
        <w:t xml:space="preserve">The project demonstrates the practical implementation of </w:t>
      </w:r>
      <w:r w:rsidRPr="006451C3">
        <w:rPr>
          <w:rFonts w:ascii="Times New Roman" w:hAnsi="Times New Roman" w:cs="Times New Roman"/>
          <w:b/>
          <w:bCs/>
        </w:rPr>
        <w:t>object-oriented principles</w:t>
      </w:r>
      <w:r w:rsidRPr="006451C3">
        <w:rPr>
          <w:rFonts w:ascii="Times New Roman" w:hAnsi="Times New Roman" w:cs="Times New Roman"/>
        </w:rPr>
        <w:t xml:space="preserve">, </w:t>
      </w:r>
      <w:r w:rsidRPr="006451C3">
        <w:rPr>
          <w:rFonts w:ascii="Times New Roman" w:hAnsi="Times New Roman" w:cs="Times New Roman"/>
          <w:b/>
          <w:bCs/>
        </w:rPr>
        <w:t>exception handling</w:t>
      </w:r>
      <w:r w:rsidRPr="006451C3">
        <w:rPr>
          <w:rFonts w:ascii="Times New Roman" w:hAnsi="Times New Roman" w:cs="Times New Roman"/>
        </w:rPr>
        <w:t xml:space="preserve">, and </w:t>
      </w:r>
      <w:r w:rsidRPr="006451C3">
        <w:rPr>
          <w:rFonts w:ascii="Times New Roman" w:hAnsi="Times New Roman" w:cs="Times New Roman"/>
          <w:b/>
          <w:bCs/>
        </w:rPr>
        <w:t>Java collections</w:t>
      </w:r>
      <w:r w:rsidRPr="006451C3">
        <w:rPr>
          <w:rFonts w:ascii="Times New Roman" w:hAnsi="Times New Roman" w:cs="Times New Roman"/>
        </w:rPr>
        <w:t>.</w:t>
      </w:r>
      <w:r w:rsidRPr="006451C3">
        <w:rPr>
          <w:rFonts w:ascii="Times New Roman" w:hAnsi="Times New Roman" w:cs="Times New Roman"/>
        </w:rPr>
        <w:br/>
        <w:t>It can be further enhanced into a complete web or mobile application to serve educational institutions on a larger scale.</w:t>
      </w:r>
    </w:p>
    <w:sectPr w:rsidR="00F44FE9" w:rsidRPr="005117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F1BA0428"/>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8DF8CCA8"/>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204BA4"/>
    <w:multiLevelType w:val="multilevel"/>
    <w:tmpl w:val="2C7AC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B74787"/>
    <w:multiLevelType w:val="multilevel"/>
    <w:tmpl w:val="A8D2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501192"/>
    <w:multiLevelType w:val="hybridMultilevel"/>
    <w:tmpl w:val="65E0DE3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5A0919"/>
    <w:multiLevelType w:val="hybridMultilevel"/>
    <w:tmpl w:val="53DC8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86581A"/>
    <w:multiLevelType w:val="multilevel"/>
    <w:tmpl w:val="3044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253682"/>
    <w:multiLevelType w:val="multilevel"/>
    <w:tmpl w:val="AAEE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7F42F4"/>
    <w:multiLevelType w:val="multilevel"/>
    <w:tmpl w:val="AE92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2813D7"/>
    <w:multiLevelType w:val="multilevel"/>
    <w:tmpl w:val="90C6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214BC4"/>
    <w:multiLevelType w:val="multilevel"/>
    <w:tmpl w:val="E4FA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AC1711"/>
    <w:multiLevelType w:val="multilevel"/>
    <w:tmpl w:val="3BE6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B6404D"/>
    <w:multiLevelType w:val="hybridMultilevel"/>
    <w:tmpl w:val="3E6E5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2270AC"/>
    <w:multiLevelType w:val="multilevel"/>
    <w:tmpl w:val="AF58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ED2301"/>
    <w:multiLevelType w:val="multilevel"/>
    <w:tmpl w:val="4040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5832D1"/>
    <w:multiLevelType w:val="multilevel"/>
    <w:tmpl w:val="9010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DB4BED"/>
    <w:multiLevelType w:val="multilevel"/>
    <w:tmpl w:val="F886E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CC271D"/>
    <w:multiLevelType w:val="multilevel"/>
    <w:tmpl w:val="7186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6D454E"/>
    <w:multiLevelType w:val="multilevel"/>
    <w:tmpl w:val="ED70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DF36FB"/>
    <w:multiLevelType w:val="multilevel"/>
    <w:tmpl w:val="087E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E3176C"/>
    <w:multiLevelType w:val="multilevel"/>
    <w:tmpl w:val="860C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7941F4"/>
    <w:multiLevelType w:val="multilevel"/>
    <w:tmpl w:val="C538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526779"/>
    <w:multiLevelType w:val="multilevel"/>
    <w:tmpl w:val="909A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0C4E17"/>
    <w:multiLevelType w:val="multilevel"/>
    <w:tmpl w:val="3F5A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920AFD"/>
    <w:multiLevelType w:val="hybridMultilevel"/>
    <w:tmpl w:val="7DAA5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1295425">
    <w:abstractNumId w:val="8"/>
  </w:num>
  <w:num w:numId="2" w16cid:durableId="1814130313">
    <w:abstractNumId w:val="6"/>
  </w:num>
  <w:num w:numId="3" w16cid:durableId="793526491">
    <w:abstractNumId w:val="5"/>
  </w:num>
  <w:num w:numId="4" w16cid:durableId="1183981006">
    <w:abstractNumId w:val="4"/>
  </w:num>
  <w:num w:numId="5" w16cid:durableId="1304113524">
    <w:abstractNumId w:val="7"/>
  </w:num>
  <w:num w:numId="6" w16cid:durableId="813330505">
    <w:abstractNumId w:val="3"/>
  </w:num>
  <w:num w:numId="7" w16cid:durableId="1148979902">
    <w:abstractNumId w:val="2"/>
  </w:num>
  <w:num w:numId="8" w16cid:durableId="1640841524">
    <w:abstractNumId w:val="1"/>
  </w:num>
  <w:num w:numId="9" w16cid:durableId="1152987203">
    <w:abstractNumId w:val="0"/>
  </w:num>
  <w:num w:numId="10" w16cid:durableId="1561554863">
    <w:abstractNumId w:val="7"/>
  </w:num>
  <w:num w:numId="11" w16cid:durableId="2141072840">
    <w:abstractNumId w:val="24"/>
  </w:num>
  <w:num w:numId="12" w16cid:durableId="4940306">
    <w:abstractNumId w:val="9"/>
  </w:num>
  <w:num w:numId="13" w16cid:durableId="531767762">
    <w:abstractNumId w:val="11"/>
  </w:num>
  <w:num w:numId="14" w16cid:durableId="831992867">
    <w:abstractNumId w:val="7"/>
  </w:num>
  <w:num w:numId="15" w16cid:durableId="2034257288">
    <w:abstractNumId w:val="19"/>
  </w:num>
  <w:num w:numId="16" w16cid:durableId="600839271">
    <w:abstractNumId w:val="20"/>
  </w:num>
  <w:num w:numId="17" w16cid:durableId="543251206">
    <w:abstractNumId w:val="25"/>
  </w:num>
  <w:num w:numId="18" w16cid:durableId="247663947">
    <w:abstractNumId w:val="22"/>
  </w:num>
  <w:num w:numId="19" w16cid:durableId="222571400">
    <w:abstractNumId w:val="10"/>
  </w:num>
  <w:num w:numId="20" w16cid:durableId="938296438">
    <w:abstractNumId w:val="17"/>
  </w:num>
  <w:num w:numId="21" w16cid:durableId="872231300">
    <w:abstractNumId w:val="18"/>
  </w:num>
  <w:num w:numId="22" w16cid:durableId="462844499">
    <w:abstractNumId w:val="28"/>
  </w:num>
  <w:num w:numId="23" w16cid:durableId="1301425352">
    <w:abstractNumId w:val="14"/>
  </w:num>
  <w:num w:numId="24" w16cid:durableId="1836647790">
    <w:abstractNumId w:val="13"/>
  </w:num>
  <w:num w:numId="25" w16cid:durableId="305167399">
    <w:abstractNumId w:val="30"/>
  </w:num>
  <w:num w:numId="26" w16cid:durableId="932279369">
    <w:abstractNumId w:val="16"/>
  </w:num>
  <w:num w:numId="27" w16cid:durableId="2009600650">
    <w:abstractNumId w:val="26"/>
  </w:num>
  <w:num w:numId="28" w16cid:durableId="920527623">
    <w:abstractNumId w:val="27"/>
  </w:num>
  <w:num w:numId="29" w16cid:durableId="1685744274">
    <w:abstractNumId w:val="29"/>
  </w:num>
  <w:num w:numId="30" w16cid:durableId="537012718">
    <w:abstractNumId w:val="15"/>
  </w:num>
  <w:num w:numId="31" w16cid:durableId="846596018">
    <w:abstractNumId w:val="21"/>
  </w:num>
  <w:num w:numId="32" w16cid:durableId="292761004">
    <w:abstractNumId w:val="23"/>
  </w:num>
  <w:num w:numId="33" w16cid:durableId="1623878098">
    <w:abstractNumId w:val="31"/>
  </w:num>
  <w:num w:numId="34" w16cid:durableId="1785298522">
    <w:abstractNumId w:val="12"/>
  </w:num>
  <w:num w:numId="35" w16cid:durableId="795950472">
    <w:abstractNumId w:val="7"/>
  </w:num>
  <w:num w:numId="36" w16cid:durableId="15534980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3E75"/>
    <w:rsid w:val="00034616"/>
    <w:rsid w:val="0006063C"/>
    <w:rsid w:val="00083BCD"/>
    <w:rsid w:val="0015074B"/>
    <w:rsid w:val="0029639D"/>
    <w:rsid w:val="00326F90"/>
    <w:rsid w:val="00391652"/>
    <w:rsid w:val="004B58D2"/>
    <w:rsid w:val="00511716"/>
    <w:rsid w:val="005441AB"/>
    <w:rsid w:val="005566E6"/>
    <w:rsid w:val="006451C3"/>
    <w:rsid w:val="006524C1"/>
    <w:rsid w:val="006A6DE2"/>
    <w:rsid w:val="006D2EDC"/>
    <w:rsid w:val="007148B5"/>
    <w:rsid w:val="007F2E17"/>
    <w:rsid w:val="008332D2"/>
    <w:rsid w:val="00890A2B"/>
    <w:rsid w:val="008F6F0A"/>
    <w:rsid w:val="00957BB0"/>
    <w:rsid w:val="00A10CFB"/>
    <w:rsid w:val="00A83B6A"/>
    <w:rsid w:val="00AA1D8D"/>
    <w:rsid w:val="00B47730"/>
    <w:rsid w:val="00BB7B8F"/>
    <w:rsid w:val="00C22C37"/>
    <w:rsid w:val="00CB0664"/>
    <w:rsid w:val="00E44D8C"/>
    <w:rsid w:val="00F1500C"/>
    <w:rsid w:val="00F3128B"/>
    <w:rsid w:val="00F44FE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6082E0"/>
  <w14:defaultImageDpi w14:val="300"/>
  <w15:docId w15:val="{836783DB-03BA-4C12-ADB4-ADBEF0BD2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6524C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33E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06349">
      <w:bodyDiv w:val="1"/>
      <w:marLeft w:val="0"/>
      <w:marRight w:val="0"/>
      <w:marTop w:val="0"/>
      <w:marBottom w:val="0"/>
      <w:divBdr>
        <w:top w:val="none" w:sz="0" w:space="0" w:color="auto"/>
        <w:left w:val="none" w:sz="0" w:space="0" w:color="auto"/>
        <w:bottom w:val="none" w:sz="0" w:space="0" w:color="auto"/>
        <w:right w:val="none" w:sz="0" w:space="0" w:color="auto"/>
      </w:divBdr>
    </w:div>
    <w:div w:id="336159428">
      <w:bodyDiv w:val="1"/>
      <w:marLeft w:val="0"/>
      <w:marRight w:val="0"/>
      <w:marTop w:val="0"/>
      <w:marBottom w:val="0"/>
      <w:divBdr>
        <w:top w:val="none" w:sz="0" w:space="0" w:color="auto"/>
        <w:left w:val="none" w:sz="0" w:space="0" w:color="auto"/>
        <w:bottom w:val="none" w:sz="0" w:space="0" w:color="auto"/>
        <w:right w:val="none" w:sz="0" w:space="0" w:color="auto"/>
      </w:divBdr>
    </w:div>
    <w:div w:id="367293785">
      <w:bodyDiv w:val="1"/>
      <w:marLeft w:val="0"/>
      <w:marRight w:val="0"/>
      <w:marTop w:val="0"/>
      <w:marBottom w:val="0"/>
      <w:divBdr>
        <w:top w:val="none" w:sz="0" w:space="0" w:color="auto"/>
        <w:left w:val="none" w:sz="0" w:space="0" w:color="auto"/>
        <w:bottom w:val="none" w:sz="0" w:space="0" w:color="auto"/>
        <w:right w:val="none" w:sz="0" w:space="0" w:color="auto"/>
      </w:divBdr>
    </w:div>
    <w:div w:id="374042882">
      <w:bodyDiv w:val="1"/>
      <w:marLeft w:val="0"/>
      <w:marRight w:val="0"/>
      <w:marTop w:val="0"/>
      <w:marBottom w:val="0"/>
      <w:divBdr>
        <w:top w:val="none" w:sz="0" w:space="0" w:color="auto"/>
        <w:left w:val="none" w:sz="0" w:space="0" w:color="auto"/>
        <w:bottom w:val="none" w:sz="0" w:space="0" w:color="auto"/>
        <w:right w:val="none" w:sz="0" w:space="0" w:color="auto"/>
      </w:divBdr>
    </w:div>
    <w:div w:id="376005134">
      <w:bodyDiv w:val="1"/>
      <w:marLeft w:val="0"/>
      <w:marRight w:val="0"/>
      <w:marTop w:val="0"/>
      <w:marBottom w:val="0"/>
      <w:divBdr>
        <w:top w:val="none" w:sz="0" w:space="0" w:color="auto"/>
        <w:left w:val="none" w:sz="0" w:space="0" w:color="auto"/>
        <w:bottom w:val="none" w:sz="0" w:space="0" w:color="auto"/>
        <w:right w:val="none" w:sz="0" w:space="0" w:color="auto"/>
      </w:divBdr>
      <w:divsChild>
        <w:div w:id="261651651">
          <w:marLeft w:val="0"/>
          <w:marRight w:val="0"/>
          <w:marTop w:val="0"/>
          <w:marBottom w:val="0"/>
          <w:divBdr>
            <w:top w:val="none" w:sz="0" w:space="0" w:color="auto"/>
            <w:left w:val="none" w:sz="0" w:space="0" w:color="auto"/>
            <w:bottom w:val="none" w:sz="0" w:space="0" w:color="auto"/>
            <w:right w:val="none" w:sz="0" w:space="0" w:color="auto"/>
          </w:divBdr>
          <w:divsChild>
            <w:div w:id="943460307">
              <w:marLeft w:val="0"/>
              <w:marRight w:val="0"/>
              <w:marTop w:val="0"/>
              <w:marBottom w:val="0"/>
              <w:divBdr>
                <w:top w:val="none" w:sz="0" w:space="0" w:color="auto"/>
                <w:left w:val="none" w:sz="0" w:space="0" w:color="auto"/>
                <w:bottom w:val="none" w:sz="0" w:space="0" w:color="auto"/>
                <w:right w:val="none" w:sz="0" w:space="0" w:color="auto"/>
              </w:divBdr>
            </w:div>
          </w:divsChild>
        </w:div>
        <w:div w:id="737557216">
          <w:marLeft w:val="0"/>
          <w:marRight w:val="0"/>
          <w:marTop w:val="0"/>
          <w:marBottom w:val="0"/>
          <w:divBdr>
            <w:top w:val="none" w:sz="0" w:space="0" w:color="auto"/>
            <w:left w:val="none" w:sz="0" w:space="0" w:color="auto"/>
            <w:bottom w:val="none" w:sz="0" w:space="0" w:color="auto"/>
            <w:right w:val="none" w:sz="0" w:space="0" w:color="auto"/>
          </w:divBdr>
          <w:divsChild>
            <w:div w:id="2141682000">
              <w:marLeft w:val="0"/>
              <w:marRight w:val="0"/>
              <w:marTop w:val="0"/>
              <w:marBottom w:val="0"/>
              <w:divBdr>
                <w:top w:val="none" w:sz="0" w:space="0" w:color="auto"/>
                <w:left w:val="none" w:sz="0" w:space="0" w:color="auto"/>
                <w:bottom w:val="none" w:sz="0" w:space="0" w:color="auto"/>
                <w:right w:val="none" w:sz="0" w:space="0" w:color="auto"/>
              </w:divBdr>
            </w:div>
          </w:divsChild>
        </w:div>
        <w:div w:id="247539782">
          <w:marLeft w:val="0"/>
          <w:marRight w:val="0"/>
          <w:marTop w:val="0"/>
          <w:marBottom w:val="0"/>
          <w:divBdr>
            <w:top w:val="none" w:sz="0" w:space="0" w:color="auto"/>
            <w:left w:val="none" w:sz="0" w:space="0" w:color="auto"/>
            <w:bottom w:val="none" w:sz="0" w:space="0" w:color="auto"/>
            <w:right w:val="none" w:sz="0" w:space="0" w:color="auto"/>
          </w:divBdr>
          <w:divsChild>
            <w:div w:id="93979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4801">
      <w:bodyDiv w:val="1"/>
      <w:marLeft w:val="0"/>
      <w:marRight w:val="0"/>
      <w:marTop w:val="0"/>
      <w:marBottom w:val="0"/>
      <w:divBdr>
        <w:top w:val="none" w:sz="0" w:space="0" w:color="auto"/>
        <w:left w:val="none" w:sz="0" w:space="0" w:color="auto"/>
        <w:bottom w:val="none" w:sz="0" w:space="0" w:color="auto"/>
        <w:right w:val="none" w:sz="0" w:space="0" w:color="auto"/>
      </w:divBdr>
      <w:divsChild>
        <w:div w:id="1824395509">
          <w:marLeft w:val="0"/>
          <w:marRight w:val="0"/>
          <w:marTop w:val="0"/>
          <w:marBottom w:val="0"/>
          <w:divBdr>
            <w:top w:val="none" w:sz="0" w:space="0" w:color="auto"/>
            <w:left w:val="none" w:sz="0" w:space="0" w:color="auto"/>
            <w:bottom w:val="none" w:sz="0" w:space="0" w:color="auto"/>
            <w:right w:val="none" w:sz="0" w:space="0" w:color="auto"/>
          </w:divBdr>
          <w:divsChild>
            <w:div w:id="95309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4503">
      <w:bodyDiv w:val="1"/>
      <w:marLeft w:val="0"/>
      <w:marRight w:val="0"/>
      <w:marTop w:val="0"/>
      <w:marBottom w:val="0"/>
      <w:divBdr>
        <w:top w:val="none" w:sz="0" w:space="0" w:color="auto"/>
        <w:left w:val="none" w:sz="0" w:space="0" w:color="auto"/>
        <w:bottom w:val="none" w:sz="0" w:space="0" w:color="auto"/>
        <w:right w:val="none" w:sz="0" w:space="0" w:color="auto"/>
      </w:divBdr>
      <w:divsChild>
        <w:div w:id="203367137">
          <w:marLeft w:val="0"/>
          <w:marRight w:val="0"/>
          <w:marTop w:val="0"/>
          <w:marBottom w:val="0"/>
          <w:divBdr>
            <w:top w:val="none" w:sz="0" w:space="0" w:color="auto"/>
            <w:left w:val="none" w:sz="0" w:space="0" w:color="auto"/>
            <w:bottom w:val="none" w:sz="0" w:space="0" w:color="auto"/>
            <w:right w:val="none" w:sz="0" w:space="0" w:color="auto"/>
          </w:divBdr>
          <w:divsChild>
            <w:div w:id="25521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4762">
      <w:bodyDiv w:val="1"/>
      <w:marLeft w:val="0"/>
      <w:marRight w:val="0"/>
      <w:marTop w:val="0"/>
      <w:marBottom w:val="0"/>
      <w:divBdr>
        <w:top w:val="none" w:sz="0" w:space="0" w:color="auto"/>
        <w:left w:val="none" w:sz="0" w:space="0" w:color="auto"/>
        <w:bottom w:val="none" w:sz="0" w:space="0" w:color="auto"/>
        <w:right w:val="none" w:sz="0" w:space="0" w:color="auto"/>
      </w:divBdr>
    </w:div>
    <w:div w:id="1011251439">
      <w:bodyDiv w:val="1"/>
      <w:marLeft w:val="0"/>
      <w:marRight w:val="0"/>
      <w:marTop w:val="0"/>
      <w:marBottom w:val="0"/>
      <w:divBdr>
        <w:top w:val="none" w:sz="0" w:space="0" w:color="auto"/>
        <w:left w:val="none" w:sz="0" w:space="0" w:color="auto"/>
        <w:bottom w:val="none" w:sz="0" w:space="0" w:color="auto"/>
        <w:right w:val="none" w:sz="0" w:space="0" w:color="auto"/>
      </w:divBdr>
      <w:divsChild>
        <w:div w:id="1514343004">
          <w:marLeft w:val="0"/>
          <w:marRight w:val="0"/>
          <w:marTop w:val="0"/>
          <w:marBottom w:val="0"/>
          <w:divBdr>
            <w:top w:val="none" w:sz="0" w:space="0" w:color="auto"/>
            <w:left w:val="none" w:sz="0" w:space="0" w:color="auto"/>
            <w:bottom w:val="none" w:sz="0" w:space="0" w:color="auto"/>
            <w:right w:val="none" w:sz="0" w:space="0" w:color="auto"/>
          </w:divBdr>
          <w:divsChild>
            <w:div w:id="1619876546">
              <w:marLeft w:val="0"/>
              <w:marRight w:val="0"/>
              <w:marTop w:val="0"/>
              <w:marBottom w:val="0"/>
              <w:divBdr>
                <w:top w:val="none" w:sz="0" w:space="0" w:color="auto"/>
                <w:left w:val="none" w:sz="0" w:space="0" w:color="auto"/>
                <w:bottom w:val="none" w:sz="0" w:space="0" w:color="auto"/>
                <w:right w:val="none" w:sz="0" w:space="0" w:color="auto"/>
              </w:divBdr>
            </w:div>
          </w:divsChild>
        </w:div>
        <w:div w:id="1983650894">
          <w:marLeft w:val="0"/>
          <w:marRight w:val="0"/>
          <w:marTop w:val="0"/>
          <w:marBottom w:val="0"/>
          <w:divBdr>
            <w:top w:val="none" w:sz="0" w:space="0" w:color="auto"/>
            <w:left w:val="none" w:sz="0" w:space="0" w:color="auto"/>
            <w:bottom w:val="none" w:sz="0" w:space="0" w:color="auto"/>
            <w:right w:val="none" w:sz="0" w:space="0" w:color="auto"/>
          </w:divBdr>
          <w:divsChild>
            <w:div w:id="1668097803">
              <w:marLeft w:val="0"/>
              <w:marRight w:val="0"/>
              <w:marTop w:val="0"/>
              <w:marBottom w:val="0"/>
              <w:divBdr>
                <w:top w:val="none" w:sz="0" w:space="0" w:color="auto"/>
                <w:left w:val="none" w:sz="0" w:space="0" w:color="auto"/>
                <w:bottom w:val="none" w:sz="0" w:space="0" w:color="auto"/>
                <w:right w:val="none" w:sz="0" w:space="0" w:color="auto"/>
              </w:divBdr>
            </w:div>
          </w:divsChild>
        </w:div>
        <w:div w:id="504981102">
          <w:marLeft w:val="0"/>
          <w:marRight w:val="0"/>
          <w:marTop w:val="0"/>
          <w:marBottom w:val="0"/>
          <w:divBdr>
            <w:top w:val="none" w:sz="0" w:space="0" w:color="auto"/>
            <w:left w:val="none" w:sz="0" w:space="0" w:color="auto"/>
            <w:bottom w:val="none" w:sz="0" w:space="0" w:color="auto"/>
            <w:right w:val="none" w:sz="0" w:space="0" w:color="auto"/>
          </w:divBdr>
          <w:divsChild>
            <w:div w:id="210383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95830">
      <w:bodyDiv w:val="1"/>
      <w:marLeft w:val="0"/>
      <w:marRight w:val="0"/>
      <w:marTop w:val="0"/>
      <w:marBottom w:val="0"/>
      <w:divBdr>
        <w:top w:val="none" w:sz="0" w:space="0" w:color="auto"/>
        <w:left w:val="none" w:sz="0" w:space="0" w:color="auto"/>
        <w:bottom w:val="none" w:sz="0" w:space="0" w:color="auto"/>
        <w:right w:val="none" w:sz="0" w:space="0" w:color="auto"/>
      </w:divBdr>
    </w:div>
    <w:div w:id="1190029501">
      <w:bodyDiv w:val="1"/>
      <w:marLeft w:val="0"/>
      <w:marRight w:val="0"/>
      <w:marTop w:val="0"/>
      <w:marBottom w:val="0"/>
      <w:divBdr>
        <w:top w:val="none" w:sz="0" w:space="0" w:color="auto"/>
        <w:left w:val="none" w:sz="0" w:space="0" w:color="auto"/>
        <w:bottom w:val="none" w:sz="0" w:space="0" w:color="auto"/>
        <w:right w:val="none" w:sz="0" w:space="0" w:color="auto"/>
      </w:divBdr>
    </w:div>
    <w:div w:id="1285690794">
      <w:bodyDiv w:val="1"/>
      <w:marLeft w:val="0"/>
      <w:marRight w:val="0"/>
      <w:marTop w:val="0"/>
      <w:marBottom w:val="0"/>
      <w:divBdr>
        <w:top w:val="none" w:sz="0" w:space="0" w:color="auto"/>
        <w:left w:val="none" w:sz="0" w:space="0" w:color="auto"/>
        <w:bottom w:val="none" w:sz="0" w:space="0" w:color="auto"/>
        <w:right w:val="none" w:sz="0" w:space="0" w:color="auto"/>
      </w:divBdr>
    </w:div>
    <w:div w:id="1354962637">
      <w:bodyDiv w:val="1"/>
      <w:marLeft w:val="0"/>
      <w:marRight w:val="0"/>
      <w:marTop w:val="0"/>
      <w:marBottom w:val="0"/>
      <w:divBdr>
        <w:top w:val="none" w:sz="0" w:space="0" w:color="auto"/>
        <w:left w:val="none" w:sz="0" w:space="0" w:color="auto"/>
        <w:bottom w:val="none" w:sz="0" w:space="0" w:color="auto"/>
        <w:right w:val="none" w:sz="0" w:space="0" w:color="auto"/>
      </w:divBdr>
      <w:divsChild>
        <w:div w:id="557319832">
          <w:marLeft w:val="0"/>
          <w:marRight w:val="0"/>
          <w:marTop w:val="0"/>
          <w:marBottom w:val="0"/>
          <w:divBdr>
            <w:top w:val="none" w:sz="0" w:space="0" w:color="auto"/>
            <w:left w:val="none" w:sz="0" w:space="0" w:color="auto"/>
            <w:bottom w:val="none" w:sz="0" w:space="0" w:color="auto"/>
            <w:right w:val="none" w:sz="0" w:space="0" w:color="auto"/>
          </w:divBdr>
          <w:divsChild>
            <w:div w:id="54599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43902">
      <w:bodyDiv w:val="1"/>
      <w:marLeft w:val="0"/>
      <w:marRight w:val="0"/>
      <w:marTop w:val="0"/>
      <w:marBottom w:val="0"/>
      <w:divBdr>
        <w:top w:val="none" w:sz="0" w:space="0" w:color="auto"/>
        <w:left w:val="none" w:sz="0" w:space="0" w:color="auto"/>
        <w:bottom w:val="none" w:sz="0" w:space="0" w:color="auto"/>
        <w:right w:val="none" w:sz="0" w:space="0" w:color="auto"/>
      </w:divBdr>
    </w:div>
    <w:div w:id="1558858159">
      <w:bodyDiv w:val="1"/>
      <w:marLeft w:val="0"/>
      <w:marRight w:val="0"/>
      <w:marTop w:val="0"/>
      <w:marBottom w:val="0"/>
      <w:divBdr>
        <w:top w:val="none" w:sz="0" w:space="0" w:color="auto"/>
        <w:left w:val="none" w:sz="0" w:space="0" w:color="auto"/>
        <w:bottom w:val="none" w:sz="0" w:space="0" w:color="auto"/>
        <w:right w:val="none" w:sz="0" w:space="0" w:color="auto"/>
      </w:divBdr>
    </w:div>
    <w:div w:id="1574581965">
      <w:bodyDiv w:val="1"/>
      <w:marLeft w:val="0"/>
      <w:marRight w:val="0"/>
      <w:marTop w:val="0"/>
      <w:marBottom w:val="0"/>
      <w:divBdr>
        <w:top w:val="none" w:sz="0" w:space="0" w:color="auto"/>
        <w:left w:val="none" w:sz="0" w:space="0" w:color="auto"/>
        <w:bottom w:val="none" w:sz="0" w:space="0" w:color="auto"/>
        <w:right w:val="none" w:sz="0" w:space="0" w:color="auto"/>
      </w:divBdr>
    </w:div>
    <w:div w:id="1619413728">
      <w:bodyDiv w:val="1"/>
      <w:marLeft w:val="0"/>
      <w:marRight w:val="0"/>
      <w:marTop w:val="0"/>
      <w:marBottom w:val="0"/>
      <w:divBdr>
        <w:top w:val="none" w:sz="0" w:space="0" w:color="auto"/>
        <w:left w:val="none" w:sz="0" w:space="0" w:color="auto"/>
        <w:bottom w:val="none" w:sz="0" w:space="0" w:color="auto"/>
        <w:right w:val="none" w:sz="0" w:space="0" w:color="auto"/>
      </w:divBdr>
    </w:div>
    <w:div w:id="1638606560">
      <w:bodyDiv w:val="1"/>
      <w:marLeft w:val="0"/>
      <w:marRight w:val="0"/>
      <w:marTop w:val="0"/>
      <w:marBottom w:val="0"/>
      <w:divBdr>
        <w:top w:val="none" w:sz="0" w:space="0" w:color="auto"/>
        <w:left w:val="none" w:sz="0" w:space="0" w:color="auto"/>
        <w:bottom w:val="none" w:sz="0" w:space="0" w:color="auto"/>
        <w:right w:val="none" w:sz="0" w:space="0" w:color="auto"/>
      </w:divBdr>
    </w:div>
    <w:div w:id="1786080195">
      <w:bodyDiv w:val="1"/>
      <w:marLeft w:val="0"/>
      <w:marRight w:val="0"/>
      <w:marTop w:val="0"/>
      <w:marBottom w:val="0"/>
      <w:divBdr>
        <w:top w:val="none" w:sz="0" w:space="0" w:color="auto"/>
        <w:left w:val="none" w:sz="0" w:space="0" w:color="auto"/>
        <w:bottom w:val="none" w:sz="0" w:space="0" w:color="auto"/>
        <w:right w:val="none" w:sz="0" w:space="0" w:color="auto"/>
      </w:divBdr>
    </w:div>
    <w:div w:id="1828473998">
      <w:bodyDiv w:val="1"/>
      <w:marLeft w:val="0"/>
      <w:marRight w:val="0"/>
      <w:marTop w:val="0"/>
      <w:marBottom w:val="0"/>
      <w:divBdr>
        <w:top w:val="none" w:sz="0" w:space="0" w:color="auto"/>
        <w:left w:val="none" w:sz="0" w:space="0" w:color="auto"/>
        <w:bottom w:val="none" w:sz="0" w:space="0" w:color="auto"/>
        <w:right w:val="none" w:sz="0" w:space="0" w:color="auto"/>
      </w:divBdr>
    </w:div>
    <w:div w:id="1930116814">
      <w:bodyDiv w:val="1"/>
      <w:marLeft w:val="0"/>
      <w:marRight w:val="0"/>
      <w:marTop w:val="0"/>
      <w:marBottom w:val="0"/>
      <w:divBdr>
        <w:top w:val="none" w:sz="0" w:space="0" w:color="auto"/>
        <w:left w:val="none" w:sz="0" w:space="0" w:color="auto"/>
        <w:bottom w:val="none" w:sz="0" w:space="0" w:color="auto"/>
        <w:right w:val="none" w:sz="0" w:space="0" w:color="auto"/>
      </w:divBdr>
    </w:div>
    <w:div w:id="1963996180">
      <w:bodyDiv w:val="1"/>
      <w:marLeft w:val="0"/>
      <w:marRight w:val="0"/>
      <w:marTop w:val="0"/>
      <w:marBottom w:val="0"/>
      <w:divBdr>
        <w:top w:val="none" w:sz="0" w:space="0" w:color="auto"/>
        <w:left w:val="none" w:sz="0" w:space="0" w:color="auto"/>
        <w:bottom w:val="none" w:sz="0" w:space="0" w:color="auto"/>
        <w:right w:val="none" w:sz="0" w:space="0" w:color="auto"/>
      </w:divBdr>
    </w:div>
    <w:div w:id="2031908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TotalTime>
  <Pages>1</Pages>
  <Words>1655</Words>
  <Characters>9439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11072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Dc, Shireesha</cp:lastModifiedBy>
  <cp:revision>7</cp:revision>
  <dcterms:created xsi:type="dcterms:W3CDTF">2013-12-23T23:15:00Z</dcterms:created>
  <dcterms:modified xsi:type="dcterms:W3CDTF">2025-10-16T02:32:00Z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e68092-05df-4271-8e3e-b2a4c82ba797_Enabled">
    <vt:lpwstr>true</vt:lpwstr>
  </property>
  <property fmtid="{D5CDD505-2E9C-101B-9397-08002B2CF9AE}" pid="3" name="MSIP_Label_19e68092-05df-4271-8e3e-b2a4c82ba797_SetDate">
    <vt:lpwstr>2025-10-12T08:09:19Z</vt:lpwstr>
  </property>
  <property fmtid="{D5CDD505-2E9C-101B-9397-08002B2CF9AE}" pid="4" name="MSIP_Label_19e68092-05df-4271-8e3e-b2a4c82ba797_Method">
    <vt:lpwstr>Standard</vt:lpwstr>
  </property>
  <property fmtid="{D5CDD505-2E9C-101B-9397-08002B2CF9AE}" pid="5" name="MSIP_Label_19e68092-05df-4271-8e3e-b2a4c82ba797_Name">
    <vt:lpwstr>Amazon Confidential</vt:lpwstr>
  </property>
  <property fmtid="{D5CDD505-2E9C-101B-9397-08002B2CF9AE}" pid="6" name="MSIP_Label_19e68092-05df-4271-8e3e-b2a4c82ba797_SiteId">
    <vt:lpwstr>5280104a-472d-4538-9ccf-1e1d0efe8b1b</vt:lpwstr>
  </property>
  <property fmtid="{D5CDD505-2E9C-101B-9397-08002B2CF9AE}" pid="7" name="MSIP_Label_19e68092-05df-4271-8e3e-b2a4c82ba797_ActionId">
    <vt:lpwstr>310e29bf-89f2-4bf6-8161-7bdde0de50cf</vt:lpwstr>
  </property>
  <property fmtid="{D5CDD505-2E9C-101B-9397-08002B2CF9AE}" pid="8" name="MSIP_Label_19e68092-05df-4271-8e3e-b2a4c82ba797_ContentBits">
    <vt:lpwstr>0</vt:lpwstr>
  </property>
  <property fmtid="{D5CDD505-2E9C-101B-9397-08002B2CF9AE}" pid="9" name="MSIP_Label_19e68092-05df-4271-8e3e-b2a4c82ba797_Tag">
    <vt:lpwstr>10, 3, 0, 1</vt:lpwstr>
  </property>
</Properties>
</file>